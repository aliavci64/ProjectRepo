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a/testScript.py b/testScript.py</w:t>
      </w:r>
    </w:p>
    <w:p>
      <w:r>
        <w:t>index 736541b..79da60c 100644</w:t>
      </w:r>
    </w:p>
    <w:p>
      <w:r>
        <w:rPr>
          <w:color w:val="008000"/>
        </w:rPr>
        <w:t>-- a/testScript.py</w:t>
      </w:r>
    </w:p>
    <w:p>
      <w:r>
        <w:rPr>
          <w:color w:val="FF0000"/>
        </w:rPr>
        <w:t>++ b/testScript.py</w:t>
      </w:r>
    </w:p>
    <w:p>
      <w:r>
        <w:t>@@ -1,10 +1,6 @@</w:t>
      </w:r>
    </w:p>
    <w:p>
      <w:r>
        <w:t xml:space="preserve"> import sys</w:t>
      </w:r>
    </w:p>
    <w:p>
      <w:r>
        <w:t xml:space="preserve"> import subprocess</w:t>
      </w:r>
    </w:p>
    <w:p>
      <w:r>
        <w:t xml:space="preserve"> import logging</w:t>
      </w:r>
    </w:p>
    <w:p>
      <w:r>
        <w:rPr>
          <w:color w:val="008000"/>
        </w:rPr>
        <w:t xml:space="preserve">import os </w:t>
      </w:r>
    </w:p>
    <w:p>
      <w:r>
        <w:rPr>
          <w:color w:val="008000"/>
        </w:rPr>
        <w:t>import math</w:t>
      </w:r>
    </w:p>
    <w:p>
      <w:r>
        <w:rPr>
          <w:color w:val="008000"/>
        </w:rPr>
      </w:r>
    </w:p>
    <w:p>
      <w:r>
        <w:rPr>
          <w:color w:val="008000"/>
        </w:rPr>
      </w:r>
    </w:p>
    <w:p>
      <w:r>
        <w:t xml:space="preserve"> </w:t>
      </w:r>
    </w:p>
    <w:p>
      <w:r>
        <w:t xml:space="preserve"> # Log dosyasÄ±nÄ±n adÄ± ve konumu</w:t>
      </w:r>
    </w:p>
    <w:p>
      <w:r>
        <w:t xml:space="preserve"> LOG_FILE = 'C:/ProjeDosyasi/git_command_log.txt'</w:t>
      </w:r>
    </w:p>
    <w:p>
      <w:r>
        <w:t>@@ -21,21 +17,20 @@ def main():</w:t>
      </w:r>
    </w:p>
    <w:p>
      <w:r>
        <w:t xml:space="preserve">     try:</w:t>
      </w:r>
    </w:p>
    <w:p>
      <w:r>
        <w:t xml:space="preserve">         print("Arguments passed to the script:")</w:t>
      </w:r>
    </w:p>
    <w:p>
      <w:r>
        <w:t xml:space="preserve">         for arg in sys.argv:</w:t>
      </w:r>
    </w:p>
    <w:p>
      <w:r>
        <w:rPr>
          <w:color w:val="008000"/>
        </w:rPr>
        <w:t xml:space="preserve">            print(arg)</w:t>
      </w:r>
    </w:p>
    <w:p>
      <w:r>
        <w:rPr>
          <w:color w:val="FF0000"/>
        </w:rPr>
        <w:t xml:space="preserve">            print(convert_path(arg))</w:t>
      </w:r>
    </w:p>
    <w:p>
      <w:r>
        <w:t xml:space="preserve">         </w:t>
      </w:r>
    </w:p>
    <w:p>
      <w:r>
        <w:rPr>
          <w:color w:val="008000"/>
        </w:rPr>
        <w:t xml:space="preserve">        logging.info("Burayi tekrardan degistirdim (3.versiyon)!!!!!!")</w:t>
      </w:r>
    </w:p>
    <w:p>
      <w:r>
        <w:rPr>
          <w:color w:val="FF0000"/>
        </w:rPr>
        <w:t xml:space="preserve">        logging.info("Arguments passed to the script:")</w:t>
      </w:r>
    </w:p>
    <w:p>
      <w:r>
        <w:t xml:space="preserve">         for arg in sys.argv:</w:t>
      </w:r>
    </w:p>
    <w:p>
      <w:r>
        <w:t xml:space="preserve">             logging.info(arg)</w:t>
      </w:r>
    </w:p>
    <w:p>
      <w:r>
        <w:t xml:space="preserve"> </w:t>
      </w:r>
    </w:p>
    <w:p>
      <w:r>
        <w:rPr>
          <w:color w:val="008000"/>
        </w:rPr>
        <w:t xml:space="preserve">        print("\nRunning 'degisti':")</w:t>
      </w:r>
    </w:p>
    <w:p>
      <w:r>
        <w:rPr>
          <w:color w:val="FF0000"/>
        </w:rPr>
        <w:t xml:space="preserve">        print("\nRunning 'git --version':")</w:t>
      </w:r>
    </w:p>
    <w:p>
      <w:r>
        <w:t xml:space="preserve">         logging.info("Running 'git --version':")</w:t>
      </w:r>
    </w:p>
    <w:p>
      <w:r>
        <w:t xml:space="preserve">         result = subprocess.run(['git', '--version'], stdout=subprocess.PIPE, stderr=subprocess.PIPE, text=True)</w:t>
      </w:r>
    </w:p>
    <w:p>
      <w:r>
        <w:t xml:space="preserve">         print("stdout:", result.stdout)</w:t>
      </w:r>
    </w:p>
    <w:p>
      <w:r>
        <w:rPr>
          <w:color w:val="008000"/>
        </w:rPr>
        <w:t xml:space="preserve">        print("stderrorrr:", result.stderr)</w:t>
      </w:r>
    </w:p>
    <w:p>
      <w:r>
        <w:rPr>
          <w:color w:val="FF0000"/>
        </w:rPr>
        <w:t xml:space="preserve">        print("stderr:", result.stderr)</w:t>
      </w:r>
    </w:p>
    <w:p>
      <w:r>
        <w:t xml:space="preserve">         </w:t>
      </w:r>
    </w:p>
    <w:p>
      <w:r>
        <w:t xml:space="preserve">         logging.info(f"stdout: {result.stdout}")</w:t>
      </w:r>
    </w:p>
    <w:p>
      <w:r>
        <w:t xml:space="preserve">         logging.error(f"stderr: {result.stderr}")</w:t>
      </w:r>
    </w:p>
    <w:p>
      <w:r>
        <w:rPr>
          <w:color w:val="008000"/>
        </w:rPr>
        <w:t xml:space="preserve">        a = math.cos(30) + math.sin(30)</w:t>
      </w:r>
    </w:p>
    <w:p>
      <w:r>
        <w:t xml:space="preserve"> </w:t>
      </w:r>
    </w:p>
    <w:p>
      <w:r>
        <w:t xml:space="preserve">     except Exception as e:</w:t>
      </w:r>
    </w:p>
    <w:p>
      <w:r>
        <w:t xml:space="preserve">         logging.error(f"An error occurred: {str(e)}")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