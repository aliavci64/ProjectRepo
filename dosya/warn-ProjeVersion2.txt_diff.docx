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a/build/ProjeVersion2/warn-ProjeVersion2.txt b/build/ProjeVersion2/warn-ProjeVersion2.txt</w:t>
      </w:r>
    </w:p>
    <w:p>
      <w:r>
        <w:t>index 25508b2..f11a177 100644</w:t>
      </w:r>
    </w:p>
    <w:p>
      <w:r>
        <w:rPr>
          <w:color w:val="008000"/>
        </w:rPr>
        <w:t>-- a/build/ProjeVersion2/warn-ProjeVersion2.txt</w:t>
      </w:r>
    </w:p>
    <w:p>
      <w:r>
        <w:rPr>
          <w:color w:val="FF0000"/>
        </w:rPr>
        <w:t>++ b/build/ProjeVersion2/warn-ProjeVersion2.txt</w:t>
      </w:r>
    </w:p>
    <w:p>
      <w:r>
        <w:t>@@ -20,7 +20,7 @@ missing module named urllib.urlopen - imported by urllib (delayed, optional), lx</w:t>
      </w:r>
    </w:p>
    <w:p>
      <w:r>
        <w:t xml:space="preserve"> missing module named urllib.urlencode - imported by urllib (delayed, optional), lxml.html (delayed, optional)</w:t>
      </w:r>
    </w:p>
    <w:p>
      <w:r>
        <w:t xml:space="preserve"> missing module named pwd - imported by posixpath (delayed, conditional, optional), shutil (delayed, optional), tarfile (optional), pathlib (delayed, optional), subprocess (delayed, conditional, optional), netrc (delayed, conditional), getpass (delayed), http.server (delayed, optional)</w:t>
      </w:r>
    </w:p>
    <w:p>
      <w:r>
        <w:t xml:space="preserve"> missing module named grp - imported by shutil (delayed, optional), tarfile (optional), pathlib (delayed, optional), subprocess (delayed, conditional, optional)</w:t>
      </w:r>
    </w:p>
    <w:p>
      <w:r>
        <w:rPr>
          <w:color w:val="008000"/>
        </w:rPr>
        <w:t>missing module named posix - imported by posixpath (optional), shutil (conditional), importlib._bootstrap_external (conditional), os (conditional, optional)</w:t>
      </w:r>
    </w:p>
    <w:p>
      <w:r>
        <w:rPr>
          <w:color w:val="FF0000"/>
        </w:rPr>
        <w:t>missing module named posix - imported by os (conditional, optional), shutil (conditional), importlib._bootstrap_external (conditional), posixpath (optional)</w:t>
      </w:r>
    </w:p>
    <w:p>
      <w:r>
        <w:t xml:space="preserve"> missing module named resource - imported by posix (top-level)</w:t>
      </w:r>
    </w:p>
    <w:p>
      <w:r>
        <w:t xml:space="preserve"> missing module named _scproxy - imported by urllib.request (conditional)</w:t>
      </w:r>
    </w:p>
    <w:p>
      <w:r>
        <w:t xml:space="preserve"> missing module named termios - imported by getpass (optional), tty (top-level)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