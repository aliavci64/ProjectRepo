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a/ProjeVersion2.py b/ProjeVersion2.py</w:t>
      </w:r>
    </w:p>
    <w:p>
      <w:r>
        <w:t>index 436e5b7..81e6453 100644</w:t>
      </w:r>
    </w:p>
    <w:p>
      <w:r>
        <w:rPr>
          <w:color w:val="008000"/>
        </w:rPr>
        <w:t>-- a/ProjeVersion2.py</w:t>
      </w:r>
    </w:p>
    <w:p>
      <w:r>
        <w:rPr>
          <w:color w:val="FF0000"/>
        </w:rPr>
        <w:t>++ b/ProjeVersion2.py</w:t>
      </w:r>
    </w:p>
    <w:p>
      <w:r>
        <w:t>@@ -32,22 +32,6 @@ def write_diff_to_word(diff, output_file):</w:t>
      </w:r>
    </w:p>
    <w:p>
      <w:r>
        <w:t xml:space="preserve">             else:</w:t>
      </w:r>
    </w:p>
    <w:p>
      <w:r>
        <w:t xml:space="preserve">                 doc.add_paragraph(line)</w:t>
      </w:r>
    </w:p>
    <w:p>
      <w:r>
        <w:t xml:space="preserve"> </w:t>
      </w:r>
    </w:p>
    <w:p>
      <w:r>
        <w:rPr>
          <w:color w:val="008000"/>
        </w:rPr>
        <w:t xml:space="preserve">        # Dosya deÄŸiÅŸikliklerini ekleyecek fonksiyon</w:t>
      </w:r>
    </w:p>
    <w:p>
      <w:r>
        <w:rPr>
          <w:color w:val="008000"/>
        </w:rPr>
        <w:t xml:space="preserve">        def add_file_change(status, file_name):</w:t>
      </w:r>
    </w:p>
    <w:p>
      <w:r>
        <w:rPr>
          <w:color w:val="008000"/>
        </w:rPr>
        <w:t xml:space="preserve">            if status == 'A':</w:t>
      </w:r>
    </w:p>
    <w:p>
      <w:r>
        <w:rPr>
          <w:color w:val="008000"/>
        </w:rPr>
        <w:t xml:space="preserve">                color = RGBColor(0, 128, 0)  # YeÅŸil renk (eklenen dosya)</w:t>
      </w:r>
    </w:p>
    <w:p>
      <w:r>
        <w:rPr>
          <w:color w:val="008000"/>
        </w:rPr>
        <w:t xml:space="preserve">                doc.add_paragraph(f"Added: {file_name}", style='List Bullet').runs[0].font.color.rgb = color</w:t>
      </w:r>
    </w:p>
    <w:p>
      <w:r>
        <w:rPr>
          <w:color w:val="008000"/>
        </w:rPr>
        <w:t xml:space="preserve">            elif status == 'D':</w:t>
      </w:r>
    </w:p>
    <w:p>
      <w:r>
        <w:rPr>
          <w:color w:val="008000"/>
        </w:rPr>
        <w:t xml:space="preserve">                color = RGBColor(255, 0, 0)  # KÄ±rmÄ±zÄ± renk (silinen dosya)</w:t>
      </w:r>
    </w:p>
    <w:p>
      <w:r>
        <w:rPr>
          <w:color w:val="008000"/>
        </w:rPr>
        <w:t xml:space="preserve">                doc.add_paragraph(f"Deleted: {file_name}", style='List Bullet').runs[0].font.color.rgb = color</w:t>
      </w:r>
    </w:p>
    <w:p>
      <w:r>
        <w:rPr>
          <w:color w:val="008000"/>
        </w:rPr>
        <w:t xml:space="preserve">            else:</w:t>
      </w:r>
    </w:p>
    <w:p>
      <w:r>
        <w:rPr>
          <w:color w:val="008000"/>
        </w:rPr>
        <w:t xml:space="preserve">                doc.add_paragraph(f"Modified: {file_name}", style='List Bullet')</w:t>
      </w:r>
    </w:p>
    <w:p>
      <w:r>
        <w:rPr>
          <w:color w:val="008000"/>
        </w:rPr>
      </w:r>
    </w:p>
    <w:p>
      <w:r>
        <w:rPr>
          <w:color w:val="008000"/>
        </w:rPr>
        <w:t xml:space="preserve">        for line in diff.splitlines():</w:t>
      </w:r>
    </w:p>
    <w:p>
      <w:r>
        <w:rPr>
          <w:color w:val="008000"/>
        </w:rPr>
        <w:t xml:space="preserve">            if line.strip():  # SatÄ±r boÅŸ deÄŸilse iÅŸlem yap</w:t>
      </w:r>
    </w:p>
    <w:p>
      <w:r>
        <w:rPr>
          <w:color w:val="008000"/>
        </w:rPr>
        <w:t xml:space="preserve">                status, file_name = line.split(maxsplit=1)</w:t>
      </w:r>
    </w:p>
    <w:p>
      <w:r>
        <w:rPr>
          <w:color w:val="008000"/>
        </w:rPr>
        <w:t xml:space="preserve">                add_file_change(status, file_name.strip())</w:t>
      </w:r>
    </w:p>
    <w:p>
      <w:r>
        <w:rPr>
          <w:color w:val="008000"/>
        </w:rPr>
      </w:r>
    </w:p>
    <w:p>
      <w:r>
        <w:t xml:space="preserve">         doc.save(output_file)</w:t>
      </w:r>
    </w:p>
    <w:p>
      <w:r>
        <w:t xml:space="preserve">     except Exception as e:</w:t>
      </w:r>
    </w:p>
    <w:p>
      <w:r>
        <w:t xml:space="preserve">         print(f"Error writing to Word document: {e}")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