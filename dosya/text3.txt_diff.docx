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Differences:</w:t>
      </w:r>
    </w:p>
    <w:p>
      <w:r>
        <w:rPr>
          <w:color w:val="008000"/>
        </w:rPr>
        <w:t>File Added: text3.txt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