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File Differences:</w:t>
      </w:r>
    </w:p>
    <w:p>
      <w:r>
        <w:t>diff --git a/build/ProjeVersion2/EXE-00.toc b/build/ProjeVersion2/EXE-00.toc</w:t>
      </w:r>
    </w:p>
    <w:p>
      <w:r>
        <w:t>index a2b4da9..cb05035 100644</w:t>
      </w:r>
    </w:p>
    <w:p>
      <w:r>
        <w:rPr>
          <w:color w:val="008000"/>
        </w:rPr>
        <w:t>-- a/build/ProjeVersion2/EXE-00.toc</w:t>
      </w:r>
    </w:p>
    <w:p>
      <w:r>
        <w:rPr>
          <w:color w:val="FF0000"/>
        </w:rPr>
        <w:t>++ b/build/ProjeVersion2/EXE-00.toc</w:t>
      </w:r>
    </w:p>
    <w:p>
      <w:r>
        <w:t>@@ -153,46 +153,46 @@</w:t>
      </w:r>
    </w:p>
    <w:p>
      <w:r>
        <w:t xml:space="preserve">    'C:\\Users\\Amaris '</w:t>
      </w:r>
    </w:p>
    <w:p>
      <w:r>
        <w:t xml:space="preserve">    'Consulting\\AppData\\Local\\Programs\\Python\\Python312\\Lib\\site-packages\\lxml\\builder.cp312-win_amd64.pyd',</w:t>
      </w:r>
    </w:p>
    <w:p>
      <w:r>
        <w:t xml:space="preserve">    'EXTENSION'),</w:t>
      </w:r>
    </w:p>
    <w:p>
      <w:r>
        <w:rPr>
          <w:color w:val="FF0000"/>
        </w:rPr>
        <w:t xml:space="preserve">  ('api-ms-win-crt-string-l1-1-0.dll',</w:t>
      </w:r>
    </w:p>
    <w:p>
      <w:r>
        <w:rPr>
          <w:color w:val="FF0000"/>
        </w:rPr>
        <w:t xml:space="preserve">   'C:\\Program Files\\Java\\jdk-21\\bin\\api-ms-win-crt-string-l1-1-0.dll',</w:t>
      </w:r>
    </w:p>
    <w:p>
      <w:r>
        <w:rPr>
          <w:color w:val="FF0000"/>
        </w:rPr>
        <w:t xml:space="preserve">   'BINARY'),</w:t>
      </w:r>
    </w:p>
    <w:p>
      <w:r>
        <w:rPr>
          <w:color w:val="FF0000"/>
        </w:rPr>
        <w:t xml:space="preserve">  ('VCRUNTIME140.dll',</w:t>
      </w:r>
    </w:p>
    <w:p>
      <w:r>
        <w:rPr>
          <w:color w:val="FF0000"/>
        </w:rPr>
        <w:t xml:space="preserve">   'C:\\Users\\Amaris '</w:t>
      </w:r>
    </w:p>
    <w:p>
      <w:r>
        <w:rPr>
          <w:color w:val="FF0000"/>
        </w:rPr>
        <w:t xml:space="preserve">   'Consulting\\AppData\\Local\\Programs\\Python\\Python312\\VCRUNTIME140.dll',</w:t>
      </w:r>
    </w:p>
    <w:p>
      <w:r>
        <w:rPr>
          <w:color w:val="FF0000"/>
        </w:rPr>
        <w:t xml:space="preserve">   'BINARY'),</w:t>
      </w:r>
    </w:p>
    <w:p>
      <w:r>
        <w:t xml:space="preserve">   ('api-ms-win-crt-math-l1-1-0.dll',</w:t>
      </w:r>
    </w:p>
    <w:p>
      <w:r>
        <w:t xml:space="preserve">    'C:\\Program Files\\Java\\jdk-21\\bin\\api-ms-win-crt-math-l1-1-0.dll',</w:t>
      </w:r>
    </w:p>
    <w:p>
      <w:r>
        <w:t xml:space="preserve">    'BINARY'),</w:t>
      </w:r>
    </w:p>
    <w:p>
      <w:r>
        <w:rPr>
          <w:color w:val="008000"/>
        </w:rPr>
        <w:t xml:space="preserve">  ('api-ms-win-crt-heap-l1-1-0.dll',</w:t>
      </w:r>
    </w:p>
    <w:p>
      <w:r>
        <w:rPr>
          <w:color w:val="008000"/>
        </w:rPr>
        <w:t xml:space="preserve">   'C:\\Program Files\\Java\\jdk-21\\bin\\api-ms-win-crt-heap-l1-1-0.dll',</w:t>
      </w:r>
    </w:p>
    <w:p>
      <w:r>
        <w:rPr>
          <w:color w:val="FF0000"/>
        </w:rPr>
        <w:t xml:space="preserve">  ('api-ms-win-crt-stdio-l1-1-0.dll',</w:t>
      </w:r>
    </w:p>
    <w:p>
      <w:r>
        <w:rPr>
          <w:color w:val="FF0000"/>
        </w:rPr>
        <w:t xml:space="preserve">   'C:\\Program Files\\Java\\jdk-21\\bin\\api-ms-win-crt-stdio-l1-1-0.dll',</w:t>
      </w:r>
    </w:p>
    <w:p>
      <w:r>
        <w:rPr>
          <w:color w:val="FF0000"/>
        </w:rPr>
        <w:t xml:space="preserve">   'BINARY'),</w:t>
      </w:r>
    </w:p>
    <w:p>
      <w:r>
        <w:rPr>
          <w:color w:val="FF0000"/>
        </w:rPr>
        <w:t xml:space="preserve">  ('api-ms-win-crt-conio-l1-1-0.dll',</w:t>
      </w:r>
    </w:p>
    <w:p>
      <w:r>
        <w:rPr>
          <w:color w:val="FF0000"/>
        </w:rPr>
        <w:t xml:space="preserve">   'C:\\Program Files\\Java\\jdk-21\\bin\\api-ms-win-crt-conio-l1-1-0.dll',</w:t>
      </w:r>
    </w:p>
    <w:p>
      <w:r>
        <w:rPr>
          <w:color w:val="FF0000"/>
        </w:rPr>
        <w:t xml:space="preserve">   'BINARY'),</w:t>
      </w:r>
    </w:p>
    <w:p>
      <w:r>
        <w:rPr>
          <w:color w:val="FF0000"/>
        </w:rPr>
        <w:t xml:space="preserve">  ('api-ms-win-crt-process-l1-1-0.dll',</w:t>
      </w:r>
    </w:p>
    <w:p>
      <w:r>
        <w:rPr>
          <w:color w:val="FF0000"/>
        </w:rPr>
        <w:t xml:space="preserve">   'C:\\Program Files\\Java\\jdk-21\\bin\\api-ms-win-crt-process-l1-1-0.dll',</w:t>
      </w:r>
    </w:p>
    <w:p>
      <w:r>
        <w:t xml:space="preserve">    'BINARY'),</w:t>
      </w:r>
    </w:p>
    <w:p>
      <w:r>
        <w:t xml:space="preserve">   ('api-ms-win-crt-filesystem-l1-1-0.dll',</w:t>
      </w:r>
    </w:p>
    <w:p>
      <w:r>
        <w:t xml:space="preserve">    'C:\\Program Files\\Java\\jdk-21\\bin\\api-ms-win-crt-filesystem-l1-1-0.dll',</w:t>
      </w:r>
    </w:p>
    <w:p>
      <w:r>
        <w:t xml:space="preserve">    'BINARY'),</w:t>
      </w:r>
    </w:p>
    <w:p>
      <w:r>
        <w:rPr>
          <w:color w:val="008000"/>
        </w:rPr>
        <w:t xml:space="preserve">  ('api-ms-win-crt-convert-l1-1-0.dll',</w:t>
      </w:r>
    </w:p>
    <w:p>
      <w:r>
        <w:rPr>
          <w:color w:val="008000"/>
        </w:rPr>
        <w:t xml:space="preserve">   'C:\\Program Files\\Java\\jdk-21\\bin\\api-ms-win-crt-convert-l1-1-0.dll',</w:t>
      </w:r>
    </w:p>
    <w:p>
      <w:r>
        <w:rPr>
          <w:color w:val="FF0000"/>
        </w:rPr>
        <w:t xml:space="preserve">  ('api-ms-win-crt-time-l1-1-0.dll',</w:t>
      </w:r>
    </w:p>
    <w:p>
      <w:r>
        <w:rPr>
          <w:color w:val="FF0000"/>
        </w:rPr>
        <w:t xml:space="preserve">   'C:\\Program Files\\Java\\jdk-21\\bin\\api-ms-win-crt-time-l1-1-0.dll',</w:t>
      </w:r>
    </w:p>
    <w:p>
      <w:r>
        <w:t xml:space="preserve">    'BINARY'),</w:t>
      </w:r>
    </w:p>
    <w:p>
      <w:r>
        <w:t xml:space="preserve">   ('api-ms-win-crt-environment-l1-1-0.dll',</w:t>
      </w:r>
    </w:p>
    <w:p>
      <w:r>
        <w:t xml:space="preserve">    'C:\\Program '</w:t>
      </w:r>
    </w:p>
    <w:p>
      <w:r>
        <w:t xml:space="preserve">    'Files\\Java\\jdk-21\\bin\\api-ms-win-crt-environment-l1-1-0.dll',</w:t>
      </w:r>
    </w:p>
    <w:p>
      <w:r>
        <w:t xml:space="preserve">    'BINARY'),</w:t>
      </w:r>
    </w:p>
    <w:p>
      <w:r>
        <w:rPr>
          <w:color w:val="008000"/>
        </w:rPr>
        <w:t xml:space="preserve">  ('api-ms-win-crt-stdio-l1-1-0.dll',</w:t>
      </w:r>
    </w:p>
    <w:p>
      <w:r>
        <w:rPr>
          <w:color w:val="008000"/>
        </w:rPr>
        <w:t xml:space="preserve">   'C:\\Program Files\\Java\\jdk-21\\bin\\api-ms-win-crt-stdio-l1-1-0.dll',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('api-ms-win-crt-runtime-l1-1-0.dll',</w:t>
      </w:r>
    </w:p>
    <w:p>
      <w:r>
        <w:rPr>
          <w:color w:val="008000"/>
        </w:rPr>
        <w:t xml:space="preserve">   'C:\\Program Files\\Java\\jdk-21\\bin\\api-ms-win-crt-runtime-l1-1-0.dll',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('api-ms-win-crt-process-l1-1-0.dll',</w:t>
      </w:r>
    </w:p>
    <w:p>
      <w:r>
        <w:rPr>
          <w:color w:val="008000"/>
        </w:rPr>
        <w:t xml:space="preserve">   'C:\\Program Files\\Java\\jdk-21\\bin\\api-ms-win-crt-process-l1-1-0.dll',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('VCRUNTIME140.dll',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'Consulting\\AppData\\Local\\Programs\\Python\\Python312\\VCRUNTIME140.dll',</w:t>
      </w:r>
    </w:p>
    <w:p>
      <w:r>
        <w:rPr>
          <w:color w:val="FF0000"/>
        </w:rPr>
        <w:t xml:space="preserve">  ('api-ms-win-crt-heap-l1-1-0.dll',</w:t>
      </w:r>
    </w:p>
    <w:p>
      <w:r>
        <w:rPr>
          <w:color w:val="FF0000"/>
        </w:rPr>
        <w:t xml:space="preserve">   'C:\\Program Files\\Java\\jdk-21\\bin\\api-ms-win-crt-heap-l1-1-0.dll',</w:t>
      </w:r>
    </w:p>
    <w:p>
      <w:r>
        <w:t xml:space="preserve">    'BINARY'),</w:t>
      </w:r>
    </w:p>
    <w:p>
      <w:r>
        <w:rPr>
          <w:color w:val="008000"/>
        </w:rPr>
        <w:t xml:space="preserve">  ('api-ms-win-crt-conio-l1-1-0.dll',</w:t>
      </w:r>
    </w:p>
    <w:p>
      <w:r>
        <w:rPr>
          <w:color w:val="008000"/>
        </w:rPr>
        <w:t xml:space="preserve">   'C:\\Program Files\\Java\\jdk-21\\bin\\api-ms-win-crt-conio-l1-1-0.dll',</w:t>
      </w:r>
    </w:p>
    <w:p>
      <w:r>
        <w:rPr>
          <w:color w:val="FF0000"/>
        </w:rPr>
        <w:t xml:space="preserve">  ('api-ms-win-crt-convert-l1-1-0.dll',</w:t>
      </w:r>
    </w:p>
    <w:p>
      <w:r>
        <w:rPr>
          <w:color w:val="FF0000"/>
        </w:rPr>
        <w:t xml:space="preserve">   'C:\\Program Files\\Java\\jdk-21\\bin\\api-ms-win-crt-convert-l1-1-0.dll',</w:t>
      </w:r>
    </w:p>
    <w:p>
      <w:r>
        <w:t xml:space="preserve">    'BINARY'),</w:t>
      </w:r>
    </w:p>
    <w:p>
      <w:r>
        <w:t xml:space="preserve">   ('api-ms-win-crt-locale-l1-1-0.dll',</w:t>
      </w:r>
    </w:p>
    <w:p>
      <w:r>
        <w:t xml:space="preserve">    'C:\\Program Files\\Java\\jdk-21\\bin\\api-ms-win-crt-locale-l1-1-0.dll',</w:t>
      </w:r>
    </w:p>
    <w:p>
      <w:r>
        <w:t xml:space="preserve">    'BINARY'),</w:t>
      </w:r>
    </w:p>
    <w:p>
      <w:r>
        <w:rPr>
          <w:color w:val="008000"/>
        </w:rPr>
        <w:t xml:space="preserve">  ('api-ms-win-crt-string-l1-1-0.dll',</w:t>
      </w:r>
    </w:p>
    <w:p>
      <w:r>
        <w:rPr>
          <w:color w:val="008000"/>
        </w:rPr>
        <w:t xml:space="preserve">   'C:\\Program Files\\Java\\jdk-21\\bin\\api-ms-win-crt-string-l1-1-0.dll',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('api-ms-win-crt-time-l1-1-0.dll',</w:t>
      </w:r>
    </w:p>
    <w:p>
      <w:r>
        <w:rPr>
          <w:color w:val="008000"/>
        </w:rPr>
        <w:t xml:space="preserve">   'C:\\Program Files\\Java\\jdk-21\\bin\\api-ms-win-crt-time-l1-1-0.dll',</w:t>
      </w:r>
    </w:p>
    <w:p>
      <w:r>
        <w:rPr>
          <w:color w:val="FF0000"/>
        </w:rPr>
        <w:t xml:space="preserve">  ('api-ms-win-crt-runtime-l1-1-0.dll',</w:t>
      </w:r>
    </w:p>
    <w:p>
      <w:r>
        <w:rPr>
          <w:color w:val="FF0000"/>
        </w:rPr>
        <w:t xml:space="preserve">   'C:\\Program Files\\Java\\jdk-21\\bin\\api-ms-win-crt-runtime-l1-1-0.dll',</w:t>
      </w:r>
    </w:p>
    <w:p>
      <w:r>
        <w:t xml:space="preserve">    'BINARY'),</w:t>
      </w:r>
    </w:p>
    <w:p>
      <w:r>
        <w:t xml:space="preserve">   ('libcrypto-3.dll',</w:t>
      </w:r>
    </w:p>
    <w:p>
      <w:r>
        <w:t xml:space="preserve">    'C:\\Users\\Amaris '</w:t>
      </w:r>
    </w:p>
    <w:p>
      <w:r>
        <w:t>@@ -216,224 +216,224 @@</w:t>
      </w:r>
    </w:p>
    <w:p>
      <w:r>
        <w:t xml:space="preserve">   ('ucrtbase.dll',</w:t>
      </w:r>
    </w:p>
    <w:p>
      <w:r>
        <w:t xml:space="preserve">    'C:\\Program Files\\Java\\jdk-21\\bin\\ucrtbase.dll',</w:t>
      </w:r>
    </w:p>
    <w:p>
      <w:r>
        <w:t xml:space="preserve">    'BINARY'),</w:t>
      </w:r>
    </w:p>
    <w:p>
      <w:r>
        <w:rPr>
          <w:color w:val="008000"/>
        </w:rPr>
        <w:t xml:space="preserve">  ('api-ms-win-core-file-l1-2-0.dll',</w:t>
      </w:r>
    </w:p>
    <w:p>
      <w:r>
        <w:rPr>
          <w:color w:val="008000"/>
        </w:rPr>
        <w:t xml:space="preserve">   'C:\\Program Files\\Java\\jdk-21\\bin\\api-ms-win-core-file-l1-2-0.dll',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('api-ms-win-core-profile-l1-1-0.dll',</w:t>
      </w:r>
    </w:p>
    <w:p>
      <w:r>
        <w:rPr>
          <w:color w:val="008000"/>
        </w:rPr>
        <w:t xml:space="preserve">   'C:\\Program Files\\Java\\jdk-21\\bin\\api-ms-win-core-profile-l1-1-0.dll',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('api-ms-win-core-datetime-l1-1-0.dll',</w:t>
      </w:r>
    </w:p>
    <w:p>
      <w:r>
        <w:rPr>
          <w:color w:val="008000"/>
        </w:rPr>
        <w:t xml:space="preserve">   'C:\\Program Files\\Java\\jdk-21\\bin\\api-ms-win-core-datetime-l1-1-0.dll',</w:t>
      </w:r>
    </w:p>
    <w:p>
      <w:r>
        <w:rPr>
          <w:color w:val="FF0000"/>
        </w:rPr>
        <w:t xml:space="preserve">  ('api-ms-win-core-file-l1-1-0.dll',</w:t>
      </w:r>
    </w:p>
    <w:p>
      <w:r>
        <w:rPr>
          <w:color w:val="FF0000"/>
        </w:rPr>
        <w:t xml:space="preserve">   'C:\\Program Files\\Java\\jdk-21\\bin\\api-ms-win-core-file-l1-1-0.dll',</w:t>
      </w:r>
    </w:p>
    <w:p>
      <w:r>
        <w:t xml:space="preserve">    'BINARY'),</w:t>
      </w:r>
    </w:p>
    <w:p>
      <w:r>
        <w:rPr>
          <w:color w:val="008000"/>
        </w:rPr>
        <w:t xml:space="preserve">  ('api-ms-win-core-libraryloader-l1-1-0.dll',</w:t>
      </w:r>
    </w:p>
    <w:p>
      <w:r>
        <w:rPr>
          <w:color w:val="FF0000"/>
        </w:rPr>
        <w:t xml:space="preserve">  ('api-ms-win-core-rtlsupport-l1-1-0.dll',</w:t>
      </w:r>
    </w:p>
    <w:p>
      <w:r>
        <w:t xml:space="preserve">    'C:\\Program '</w:t>
      </w:r>
    </w:p>
    <w:p>
      <w:r>
        <w:rPr>
          <w:color w:val="008000"/>
        </w:rPr>
        <w:t xml:space="preserve">   'Files\\Java\\jdk-21\\bin\\api-ms-win-core-libraryloader-l1-1-0.dll',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('api-ms-win-core-debug-l1-1-0.dll',</w:t>
      </w:r>
    </w:p>
    <w:p>
      <w:r>
        <w:rPr>
          <w:color w:val="008000"/>
        </w:rPr>
        <w:t xml:space="preserve">   'C:\\Program Files\\Java\\jdk-21\\bin\\api-ms-win-core-debug-l1-1-0.dll',</w:t>
      </w:r>
    </w:p>
    <w:p>
      <w:r>
        <w:rPr>
          <w:color w:val="FF0000"/>
        </w:rPr>
        <w:t xml:space="preserve">   'Files\\Java\\jdk-21\\bin\\api-ms-win-core-rtlsupport-l1-1-0.dll',</w:t>
      </w:r>
    </w:p>
    <w:p>
      <w:r>
        <w:t xml:space="preserve">    'BINARY'),</w:t>
      </w:r>
    </w:p>
    <w:p>
      <w:r>
        <w:t xml:space="preserve">   ('api-ms-win-core-console-l1-1-0.dll',</w:t>
      </w:r>
    </w:p>
    <w:p>
      <w:r>
        <w:t xml:space="preserve">    'C:\\Program Files\\Java\\jdk-21\\bin\\api-ms-win-core-console-l1-1-0.dll',</w:t>
      </w:r>
    </w:p>
    <w:p>
      <w:r>
        <w:t xml:space="preserve">    'BINARY'),</w:t>
      </w:r>
    </w:p>
    <w:p>
      <w:r>
        <w:rPr>
          <w:color w:val="FF0000"/>
        </w:rPr>
        <w:t xml:space="preserve">  ('api-ms-win-core-processthreads-l1-1-0.dll',</w:t>
      </w:r>
    </w:p>
    <w:p>
      <w:r>
        <w:rPr>
          <w:color w:val="FF0000"/>
        </w:rPr>
        <w:t xml:space="preserve">   'C:\\Program '</w:t>
      </w:r>
    </w:p>
    <w:p>
      <w:r>
        <w:rPr>
          <w:color w:val="FF0000"/>
        </w:rPr>
        <w:t xml:space="preserve">   'Files\\Java\\jdk-21\\bin\\api-ms-win-core-processthreads-l1-1-0.dll',</w:t>
      </w:r>
    </w:p>
    <w:p>
      <w:r>
        <w:rPr>
          <w:color w:val="FF0000"/>
        </w:rPr>
        <w:t xml:space="preserve">   'BINARY'),</w:t>
      </w:r>
    </w:p>
    <w:p>
      <w:r>
        <w:rPr>
          <w:color w:val="FF0000"/>
        </w:rPr>
        <w:t xml:space="preserve">  ('api-ms-win-core-timezone-l1-1-0.dll',</w:t>
      </w:r>
    </w:p>
    <w:p>
      <w:r>
        <w:rPr>
          <w:color w:val="FF0000"/>
        </w:rPr>
        <w:t xml:space="preserve">   'C:\\Program Files\\Java\\jdk-21\\bin\\api-ms-win-core-timezone-l1-1-0.dll',</w:t>
      </w:r>
    </w:p>
    <w:p>
      <w:r>
        <w:rPr>
          <w:color w:val="FF0000"/>
        </w:rPr>
        <w:t xml:space="preserve">   'BINARY'),</w:t>
      </w:r>
    </w:p>
    <w:p>
      <w:r>
        <w:t xml:space="preserve">   ('api-ms-win-core-memory-l1-1-0.dll',</w:t>
      </w:r>
    </w:p>
    <w:p>
      <w:r>
        <w:t xml:space="preserve">    'C:\\Program Files\\Java\\jdk-21\\bin\\api-ms-win-core-memory-l1-1-0.dll',</w:t>
      </w:r>
    </w:p>
    <w:p>
      <w:r>
        <w:t xml:space="preserve">    'BINARY'),</w:t>
      </w:r>
    </w:p>
    <w:p>
      <w:r>
        <w:rPr>
          <w:color w:val="008000"/>
        </w:rPr>
        <w:t xml:space="preserve">  ('api-ms-win-core-rtlsupport-l1-1-0.dll',</w:t>
      </w:r>
    </w:p>
    <w:p>
      <w:r>
        <w:rPr>
          <w:color w:val="FF0000"/>
        </w:rPr>
        <w:t xml:space="preserve">  ('api-ms-win-core-localization-l1-2-0.dll',</w:t>
      </w:r>
    </w:p>
    <w:p>
      <w:r>
        <w:t xml:space="preserve">    'C:\\Program '</w:t>
      </w:r>
    </w:p>
    <w:p>
      <w:r>
        <w:rPr>
          <w:color w:val="008000"/>
        </w:rPr>
        <w:t xml:space="preserve">   'Files\\Java\\jdk-21\\bin\\api-ms-win-core-rtlsupport-l1-1-0.dll',</w:t>
      </w:r>
    </w:p>
    <w:p>
      <w:r>
        <w:rPr>
          <w:color w:val="FF0000"/>
        </w:rPr>
        <w:t xml:space="preserve">   'Files\\Java\\jdk-21\\bin\\api-ms-win-core-localization-l1-2-0.dll',</w:t>
      </w:r>
    </w:p>
    <w:p>
      <w:r>
        <w:t xml:space="preserve">    'BINARY'),</w:t>
      </w:r>
    </w:p>
    <w:p>
      <w:r>
        <w:rPr>
          <w:color w:val="008000"/>
        </w:rPr>
        <w:t xml:space="preserve">  ('api-ms-win-core-processenvironment-l1-1-0.dll',</w:t>
      </w:r>
    </w:p>
    <w:p>
      <w:r>
        <w:rPr>
          <w:color w:val="008000"/>
        </w:rPr>
        <w:t xml:space="preserve">   'C:\\Program '</w:t>
      </w:r>
    </w:p>
    <w:p>
      <w:r>
        <w:rPr>
          <w:color w:val="008000"/>
        </w:rPr>
        <w:t xml:space="preserve">   'Files\\Java\\jdk-21\\bin\\api-ms-win-core-processenvironment-l1-1-0.dll',</w:t>
      </w:r>
    </w:p>
    <w:p>
      <w:r>
        <w:rPr>
          <w:color w:val="FF0000"/>
        </w:rPr>
        <w:t xml:space="preserve">  ('api-ms-win-core-file-l2-1-0.dll',</w:t>
      </w:r>
    </w:p>
    <w:p>
      <w:r>
        <w:rPr>
          <w:color w:val="FF0000"/>
        </w:rPr>
        <w:t xml:space="preserve">   'C:\\Program Files\\Java\\jdk-21\\bin\\api-ms-win-core-file-l2-1-0.dll',</w:t>
      </w:r>
    </w:p>
    <w:p>
      <w:r>
        <w:t xml:space="preserve">    'BINARY'),</w:t>
      </w:r>
    </w:p>
    <w:p>
      <w:r>
        <w:rPr>
          <w:color w:val="008000"/>
        </w:rPr>
        <w:t xml:space="preserve">  ('api-ms-win-core-handle-l1-1-0.dll',</w:t>
      </w:r>
    </w:p>
    <w:p>
      <w:r>
        <w:rPr>
          <w:color w:val="008000"/>
        </w:rPr>
        <w:t xml:space="preserve">   'C:\\Program Files\\Java\\jdk-21\\bin\\api-ms-win-core-handle-l1-1-0.dll',</w:t>
      </w:r>
    </w:p>
    <w:p>
      <w:r>
        <w:rPr>
          <w:color w:val="FF0000"/>
        </w:rPr>
        <w:t xml:space="preserve">  ('api-ms-win-core-heap-l1-1-0.dll',</w:t>
      </w:r>
    </w:p>
    <w:p>
      <w:r>
        <w:rPr>
          <w:color w:val="FF0000"/>
        </w:rPr>
        <w:t xml:space="preserve">   'C:\\Program Files\\Java\\jdk-21\\bin\\api-ms-win-core-heap-l1-1-0.dll',</w:t>
      </w:r>
    </w:p>
    <w:p>
      <w:r>
        <w:rPr>
          <w:color w:val="FF0000"/>
        </w:rPr>
        <w:t xml:space="preserve">   'BINARY'),</w:t>
      </w:r>
    </w:p>
    <w:p>
      <w:r>
        <w:rPr>
          <w:color w:val="FF0000"/>
        </w:rPr>
        <w:t xml:space="preserve">  ('api-ms-win-core-namedpipe-l1-1-0.dll',</w:t>
      </w:r>
    </w:p>
    <w:p>
      <w:r>
        <w:rPr>
          <w:color w:val="FF0000"/>
        </w:rPr>
        <w:t xml:space="preserve">   'C:\\Program Files\\Java\\jdk-21\\bin\\api-ms-win-core-namedpipe-l1-1-0.dll',</w:t>
      </w:r>
    </w:p>
    <w:p>
      <w:r>
        <w:t xml:space="preserve">    'BINARY'),</w:t>
      </w:r>
    </w:p>
    <w:p>
      <w:r>
        <w:t xml:space="preserve">   ('api-ms-win-core-processthreads-l1-1-1.dll',</w:t>
      </w:r>
    </w:p>
    <w:p>
      <w:r>
        <w:t xml:space="preserve">    'C:\\Program '</w:t>
      </w:r>
    </w:p>
    <w:p>
      <w:r>
        <w:t xml:space="preserve">    'Files\\Java\\jdk-21\\bin\\api-ms-win-core-processthreads-l1-1-1.dll',</w:t>
      </w:r>
    </w:p>
    <w:p>
      <w:r>
        <w:t xml:space="preserve">    'BINARY'),</w:t>
      </w:r>
    </w:p>
    <w:p>
      <w:r>
        <w:rPr>
          <w:color w:val="008000"/>
        </w:rPr>
        <w:t xml:space="preserve">  ('api-ms-win-core-interlocked-l1-1-0.dll',</w:t>
      </w:r>
    </w:p>
    <w:p>
      <w:r>
        <w:rPr>
          <w:color w:val="008000"/>
        </w:rPr>
        <w:t xml:space="preserve">   'C:\\Program '</w:t>
      </w:r>
    </w:p>
    <w:p>
      <w:r>
        <w:rPr>
          <w:color w:val="008000"/>
        </w:rPr>
        <w:t xml:space="preserve">   'Files\\Java\\jdk-21\\bin\\api-ms-win-core-interlocked-l1-1-0.dll',</w:t>
      </w:r>
    </w:p>
    <w:p>
      <w:r>
        <w:rPr>
          <w:color w:val="FF0000"/>
        </w:rPr>
        <w:t xml:space="preserve">  ('api-ms-win-core-synch-l1-2-0.dll',</w:t>
      </w:r>
    </w:p>
    <w:p>
      <w:r>
        <w:rPr>
          <w:color w:val="FF0000"/>
        </w:rPr>
        <w:t xml:space="preserve">   'C:\\Program Files\\Java\\jdk-21\\bin\\api-ms-win-core-synch-l1-2-0.dll',</w:t>
      </w:r>
    </w:p>
    <w:p>
      <w:r>
        <w:t xml:space="preserve">    'BINARY'),</w:t>
      </w:r>
    </w:p>
    <w:p>
      <w:r>
        <w:rPr>
          <w:color w:val="008000"/>
        </w:rPr>
        <w:t xml:space="preserve">  ('api-ms-win-core-file-l1-1-0.dll',</w:t>
      </w:r>
    </w:p>
    <w:p>
      <w:r>
        <w:rPr>
          <w:color w:val="008000"/>
        </w:rPr>
        <w:t xml:space="preserve">   'C:\\Program Files\\Java\\jdk-21\\bin\\api-ms-win-core-file-l1-1-0.dll',</w:t>
      </w:r>
    </w:p>
    <w:p>
      <w:r>
        <w:rPr>
          <w:color w:val="FF0000"/>
        </w:rPr>
        <w:t xml:space="preserve">  ('api-ms-win-core-processenvironment-l1-1-0.dll',</w:t>
      </w:r>
    </w:p>
    <w:p>
      <w:r>
        <w:rPr>
          <w:color w:val="FF0000"/>
        </w:rPr>
        <w:t xml:space="preserve">   'C:\\Program '</w:t>
      </w:r>
    </w:p>
    <w:p>
      <w:r>
        <w:rPr>
          <w:color w:val="FF0000"/>
        </w:rPr>
        <w:t xml:space="preserve">   'Files\\Java\\jdk-21\\bin\\api-ms-win-core-processenvironment-l1-1-0.dll',</w:t>
      </w:r>
    </w:p>
    <w:p>
      <w:r>
        <w:t xml:space="preserve">    'BINARY'),</w:t>
      </w:r>
    </w:p>
    <w:p>
      <w:r>
        <w:t xml:space="preserve">   ('api-ms-win-core-util-l1-1-0.dll',</w:t>
      </w:r>
    </w:p>
    <w:p>
      <w:r>
        <w:t xml:space="preserve">    'C:\\Program Files\\Java\\jdk-21\\bin\\api-ms-win-core-util-l1-1-0.dll',</w:t>
      </w:r>
    </w:p>
    <w:p>
      <w:r>
        <w:t xml:space="preserve">    'BINARY'),</w:t>
      </w:r>
    </w:p>
    <w:p>
      <w:r>
        <w:rPr>
          <w:color w:val="008000"/>
        </w:rPr>
        <w:t xml:space="preserve">  ('api-ms-win-core-file-l2-1-0.dll',</w:t>
      </w:r>
    </w:p>
    <w:p>
      <w:r>
        <w:rPr>
          <w:color w:val="008000"/>
        </w:rPr>
        <w:t xml:space="preserve">   'C:\\Program Files\\Java\\jdk-21\\bin\\api-ms-win-core-file-l2-1-0.dll',</w:t>
      </w:r>
    </w:p>
    <w:p>
      <w:r>
        <w:rPr>
          <w:color w:val="FF0000"/>
        </w:rPr>
        <w:t xml:space="preserve">  ('api-ms-win-core-file-l1-2-0.dll',</w:t>
      </w:r>
    </w:p>
    <w:p>
      <w:r>
        <w:rPr>
          <w:color w:val="FF0000"/>
        </w:rPr>
        <w:t xml:space="preserve">   'C:\\Program Files\\Java\\jdk-21\\bin\\api-ms-win-core-file-l1-2-0.dll',</w:t>
      </w:r>
    </w:p>
    <w:p>
      <w:r>
        <w:rPr>
          <w:color w:val="FF0000"/>
        </w:rPr>
        <w:t xml:space="preserve">   'BINARY'),</w:t>
      </w:r>
    </w:p>
    <w:p>
      <w:r>
        <w:rPr>
          <w:color w:val="FF0000"/>
        </w:rPr>
        <w:t xml:space="preserve">  ('api-ms-win-core-debug-l1-1-0.dll',</w:t>
      </w:r>
    </w:p>
    <w:p>
      <w:r>
        <w:rPr>
          <w:color w:val="FF0000"/>
        </w:rPr>
        <w:t xml:space="preserve">   'C:\\Program Files\\Java\\jdk-21\\bin\\api-ms-win-core-debug-l1-1-0.dll',</w:t>
      </w:r>
    </w:p>
    <w:p>
      <w:r>
        <w:rPr>
          <w:color w:val="FF0000"/>
        </w:rPr>
        <w:t xml:space="preserve">   'BINARY'),</w:t>
      </w:r>
    </w:p>
    <w:p>
      <w:r>
        <w:rPr>
          <w:color w:val="FF0000"/>
        </w:rPr>
        <w:t xml:space="preserve">  ('api-ms-win-core-string-l1-1-0.dll',</w:t>
      </w:r>
    </w:p>
    <w:p>
      <w:r>
        <w:rPr>
          <w:color w:val="FF0000"/>
        </w:rPr>
        <w:t xml:space="preserve">   'C:\\Program Files\\Java\\jdk-21\\bin\\api-ms-win-core-string-l1-1-0.dll',</w:t>
      </w:r>
    </w:p>
    <w:p>
      <w:r>
        <w:t xml:space="preserve">    'BINARY'),</w:t>
      </w:r>
    </w:p>
    <w:p>
      <w:r>
        <w:t xml:space="preserve">   ('api-ms-win-core-errorhandling-l1-1-0.dll',</w:t>
      </w:r>
    </w:p>
    <w:p>
      <w:r>
        <w:t xml:space="preserve">    'C:\\Program '</w:t>
      </w:r>
    </w:p>
    <w:p>
      <w:r>
        <w:t xml:space="preserve">    'Files\\Java\\jdk-21\\bin\\api-ms-win-core-errorhandling-l1-1-0.dll',</w:t>
      </w:r>
    </w:p>
    <w:p>
      <w:r>
        <w:t xml:space="preserve">    'BINARY'),</w:t>
      </w:r>
    </w:p>
    <w:p>
      <w:r>
        <w:rPr>
          <w:color w:val="008000"/>
        </w:rPr>
        <w:t xml:space="preserve">  ('api-ms-win-core-namedpipe-l1-1-0.dll',</w:t>
      </w:r>
    </w:p>
    <w:p>
      <w:r>
        <w:rPr>
          <w:color w:val="008000"/>
        </w:rPr>
        <w:t xml:space="preserve">   'C:\\Program Files\\Java\\jdk-21\\bin\\api-ms-win-core-namedpipe-l1-1-0.dll',</w:t>
      </w:r>
    </w:p>
    <w:p>
      <w:r>
        <w:rPr>
          <w:color w:val="FF0000"/>
        </w:rPr>
        <w:t xml:space="preserve">  ('api-ms-win-core-interlocked-l1-1-0.dll',</w:t>
      </w:r>
    </w:p>
    <w:p>
      <w:r>
        <w:rPr>
          <w:color w:val="FF0000"/>
        </w:rPr>
        <w:t xml:space="preserve">   'C:\\Program '</w:t>
      </w:r>
    </w:p>
    <w:p>
      <w:r>
        <w:rPr>
          <w:color w:val="FF0000"/>
        </w:rPr>
        <w:t xml:space="preserve">   'Files\\Java\\jdk-21\\bin\\api-ms-win-core-interlocked-l1-1-0.dll',</w:t>
      </w:r>
    </w:p>
    <w:p>
      <w:r>
        <w:rPr>
          <w:color w:val="FF0000"/>
        </w:rPr>
        <w:t xml:space="preserve">   'BINARY'),</w:t>
      </w:r>
    </w:p>
    <w:p>
      <w:r>
        <w:rPr>
          <w:color w:val="FF0000"/>
        </w:rPr>
        <w:t xml:space="preserve">  ('api-ms-win-core-libraryloader-l1-1-0.dll',</w:t>
      </w:r>
    </w:p>
    <w:p>
      <w:r>
        <w:rPr>
          <w:color w:val="FF0000"/>
        </w:rPr>
        <w:t xml:space="preserve">   'C:\\Program '</w:t>
      </w:r>
    </w:p>
    <w:p>
      <w:r>
        <w:rPr>
          <w:color w:val="FF0000"/>
        </w:rPr>
        <w:t xml:space="preserve">   'Files\\Java\\jdk-21\\bin\\api-ms-win-core-libraryloader-l1-1-0.dll',</w:t>
      </w:r>
    </w:p>
    <w:p>
      <w:r>
        <w:rPr>
          <w:color w:val="FF0000"/>
        </w:rPr>
        <w:t xml:space="preserve">   'BINARY'),</w:t>
      </w:r>
    </w:p>
    <w:p>
      <w:r>
        <w:rPr>
          <w:color w:val="FF0000"/>
        </w:rPr>
        <w:t xml:space="preserve">  ('api-ms-win-core-datetime-l1-1-0.dll',</w:t>
      </w:r>
    </w:p>
    <w:p>
      <w:r>
        <w:rPr>
          <w:color w:val="FF0000"/>
        </w:rPr>
        <w:t xml:space="preserve">   'C:\\Program Files\\Java\\jdk-21\\bin\\api-ms-win-core-datetime-l1-1-0.dll',</w:t>
      </w:r>
    </w:p>
    <w:p>
      <w:r>
        <w:t xml:space="preserve">    'BINARY'),</w:t>
      </w:r>
    </w:p>
    <w:p>
      <w:r>
        <w:t xml:space="preserve">   ('api-ms-win-core-sysinfo-l1-1-0.dll',</w:t>
      </w:r>
    </w:p>
    <w:p>
      <w:r>
        <w:t xml:space="preserve">    'C:\\Program Files\\Java\\jdk-21\\bin\\api-ms-win-core-sysinfo-l1-1-0.dll',</w:t>
      </w:r>
    </w:p>
    <w:p>
      <w:r>
        <w:t xml:space="preserve">    'BINARY'),</w:t>
      </w:r>
    </w:p>
    <w:p>
      <w:r>
        <w:rPr>
          <w:color w:val="008000"/>
        </w:rPr>
        <w:t xml:space="preserve">  ('api-ms-win-core-processthreads-l1-1-0.dll',</w:t>
      </w:r>
    </w:p>
    <w:p>
      <w:r>
        <w:rPr>
          <w:color w:val="008000"/>
        </w:rPr>
        <w:t xml:space="preserve">   'C:\\Program '</w:t>
      </w:r>
    </w:p>
    <w:p>
      <w:r>
        <w:rPr>
          <w:color w:val="008000"/>
        </w:rPr>
        <w:t xml:space="preserve">   'Files\\Java\\jdk-21\\bin\\api-ms-win-core-processthreads-l1-1-0.dll',</w:t>
      </w:r>
    </w:p>
    <w:p>
      <w:r>
        <w:rPr>
          <w:color w:val="008000"/>
        </w:rPr>
        <w:t xml:space="preserve">   'BINARY'),</w:t>
      </w:r>
    </w:p>
    <w:p>
      <w:r>
        <w:t xml:space="preserve">   ('api-ms-win-core-synch-l1-1-0.dll',</w:t>
      </w:r>
    </w:p>
    <w:p>
      <w:r>
        <w:t xml:space="preserve">    'C:\\Program Files\\Java\\jdk-21\\bin\\api-ms-win-core-synch-l1-1-0.dll',</w:t>
      </w:r>
    </w:p>
    <w:p>
      <w:r>
        <w:t xml:space="preserve">    'BINARY'),</w:t>
      </w:r>
    </w:p>
    <w:p>
      <w:r>
        <w:rPr>
          <w:color w:val="008000"/>
        </w:rPr>
        <w:t xml:space="preserve">  ('api-ms-win-core-string-l1-1-0.dll',</w:t>
      </w:r>
    </w:p>
    <w:p>
      <w:r>
        <w:rPr>
          <w:color w:val="008000"/>
        </w:rPr>
        <w:t xml:space="preserve">   'C:\\Program Files\\Java\\jdk-21\\bin\\api-ms-win-core-string-l1-1-0.dll',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('api-ms-win-core-heap-l1-1-0.dll',</w:t>
      </w:r>
    </w:p>
    <w:p>
      <w:r>
        <w:rPr>
          <w:color w:val="008000"/>
        </w:rPr>
        <w:t xml:space="preserve">   'C:\\Program Files\\Java\\jdk-21\\bin\\api-ms-win-core-heap-l1-1-0.dll',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('api-ms-win-core-synch-l1-2-0.dll',</w:t>
      </w:r>
    </w:p>
    <w:p>
      <w:r>
        <w:rPr>
          <w:color w:val="008000"/>
        </w:rPr>
        <w:t xml:space="preserve">   'C:\\Program Files\\Java\\jdk-21\\bin\\api-ms-win-core-synch-l1-2-0.dll',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('api-ms-win-core-localization-l1-2-0.dll',</w:t>
      </w:r>
    </w:p>
    <w:p>
      <w:r>
        <w:rPr>
          <w:color w:val="008000"/>
        </w:rPr>
        <w:t xml:space="preserve">   'C:\\Program '</w:t>
      </w:r>
    </w:p>
    <w:p>
      <w:r>
        <w:rPr>
          <w:color w:val="008000"/>
        </w:rPr>
        <w:t xml:space="preserve">   'Files\\Java\\jdk-21\\bin\\api-ms-win-core-localization-l1-2-0.dll',</w:t>
      </w:r>
    </w:p>
    <w:p>
      <w:r>
        <w:rPr>
          <w:color w:val="FF0000"/>
        </w:rPr>
        <w:t xml:space="preserve">  ('api-ms-win-core-profile-l1-1-0.dll',</w:t>
      </w:r>
    </w:p>
    <w:p>
      <w:r>
        <w:rPr>
          <w:color w:val="FF0000"/>
        </w:rPr>
        <w:t xml:space="preserve">   'C:\\Program Files\\Java\\jdk-21\\bin\\api-ms-win-core-profile-l1-1-0.dll',</w:t>
      </w:r>
    </w:p>
    <w:p>
      <w:r>
        <w:t xml:space="preserve">    'BINARY'),</w:t>
      </w:r>
    </w:p>
    <w:p>
      <w:r>
        <w:rPr>
          <w:color w:val="008000"/>
        </w:rPr>
        <w:t xml:space="preserve">  ('api-ms-win-core-timezone-l1-1-0.dll',</w:t>
      </w:r>
    </w:p>
    <w:p>
      <w:r>
        <w:rPr>
          <w:color w:val="008000"/>
        </w:rPr>
        <w:t xml:space="preserve">   'C:\\Program Files\\Java\\jdk-21\\bin\\api-ms-win-core-timezone-l1-1-0.dll',</w:t>
      </w:r>
    </w:p>
    <w:p>
      <w:r>
        <w:rPr>
          <w:color w:val="FF0000"/>
        </w:rPr>
        <w:t xml:space="preserve">  ('api-ms-win-core-handle-l1-1-0.dll',</w:t>
      </w:r>
    </w:p>
    <w:p>
      <w:r>
        <w:rPr>
          <w:color w:val="FF0000"/>
        </w:rPr>
        <w:t xml:space="preserve">   'C:\\Program Files\\Java\\jdk-21\\bin\\api-ms-win-core-handle-l1-1-0.dll',</w:t>
      </w:r>
    </w:p>
    <w:p>
      <w:r>
        <w:t xml:space="preserve">    'BINARY'),</w:t>
      </w:r>
    </w:p>
    <w:p>
      <w:r>
        <w:t xml:space="preserve">   ('base_library.zip',</w:t>
      </w:r>
    </w:p>
    <w:p>
      <w:r>
        <w:t xml:space="preserve">    'C:\\repo\\build\\ProjeVersion2\\base_library.zip',</w:t>
      </w:r>
    </w:p>
    <w:p>
      <w:r>
        <w:t xml:space="preserve">    'DATA'),</w:t>
      </w:r>
    </w:p>
    <w:p>
      <w:r>
        <w:rPr>
          <w:color w:val="008000"/>
        </w:rPr>
        <w:t xml:space="preserve">  ('lxml\\isoschematron\\resources\\xsl\\XSD2Schtrn.xsl',</w:t>
      </w:r>
    </w:p>
    <w:p>
      <w:r>
        <w:rPr>
          <w:color w:val="FF0000"/>
        </w:rPr>
        <w:t xml:space="preserve">  ('lxml\\isoschematron\\resources\\xsl\\iso-schematron-xslt1\\iso_schematron_message.xsl',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'Consulting\\AppData\\Local\\Programs\\Python\\Python312\\Lib\\site-packages\\lxml\\isoschematron\\resources\\xsl\\XSD2Schtrn.xsl',</w:t>
      </w:r>
    </w:p>
    <w:p>
      <w:r>
        <w:rPr>
          <w:color w:val="FF0000"/>
        </w:rPr>
        <w:t xml:space="preserve">   'Consulting\\AppData\\Local\\Programs\\Python\\Python312\\Lib\\site-packages\\lxml\\isoschematron\\resources\\xsl\\iso-schematron-xslt1\\iso_schematron_message.xsl',</w:t>
      </w:r>
    </w:p>
    <w:p>
      <w:r>
        <w:t xml:space="preserve">    'DATA'),</w:t>
      </w:r>
    </w:p>
    <w:p>
      <w:r>
        <w:rPr>
          <w:color w:val="008000"/>
        </w:rPr>
        <w:t xml:space="preserve">  ('lxml\\isoschematron\\resources\\xsl\\RNG2Schtrn.xsl',</w:t>
      </w:r>
    </w:p>
    <w:p>
      <w:r>
        <w:rPr>
          <w:color w:val="FF0000"/>
        </w:rPr>
        <w:t xml:space="preserve">  ('lxml\\isoschematron\\resources\\xsl\\iso-schematron-xslt1\\iso_dsdl_include.xsl',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'Consulting\\AppData\\Local\\Programs\\Python\\Python312\\Lib\\site-packages\\lxml\\isoschematron\\resources\\xsl\\RNG2Schtrn.xsl',</w:t>
      </w:r>
    </w:p>
    <w:p>
      <w:r>
        <w:rPr>
          <w:color w:val="FF0000"/>
        </w:rPr>
        <w:t xml:space="preserve">   'Consulting\\AppData\\Local\\Programs\\Python\\Python312\\Lib\\site-packages\\lxml\\isoschematron\\resources\\xsl\\iso-schematron-xslt1\\iso_dsdl_include.xsl',</w:t>
      </w:r>
    </w:p>
    <w:p>
      <w:r>
        <w:t xml:space="preserve">    'DATA'),</w:t>
      </w:r>
    </w:p>
    <w:p>
      <w:r>
        <w:rPr>
          <w:color w:val="008000"/>
        </w:rPr>
        <w:t xml:space="preserve">  ('lxml\\isoschematron\\resources\\xsl\\iso-schematron-xslt1\\iso_abstract_expand.xsl',</w:t>
      </w:r>
    </w:p>
    <w:p>
      <w:r>
        <w:rPr>
          <w:color w:val="FF0000"/>
        </w:rPr>
        <w:t xml:space="preserve">  ('lxml\\isoschematron\\resources\\xsl\\iso-schematron-xslt1\\iso_schematron_skeleton_for_xslt1.xsl',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'Consulting\\AppData\\Local\\Programs\\Python\\Python312\\Lib\\site-packages\\lxml\\isoschematron\\resources\\xsl\\iso-schematron-xslt1\\iso_abstract_expand.xsl',</w:t>
      </w:r>
    </w:p>
    <w:p>
      <w:r>
        <w:rPr>
          <w:color w:val="FF0000"/>
        </w:rPr>
        <w:t xml:space="preserve">   'Consulting\\AppData\\Local\\Programs\\Python\\Python312\\Lib\\site-packages\\lxml\\isoschematron\\resources\\xsl\\iso-schematron-xslt1\\iso_schematron_skeleton_for_xslt1.xsl',</w:t>
      </w:r>
    </w:p>
    <w:p>
      <w:r>
        <w:t xml:space="preserve">    'DATA'),</w:t>
      </w:r>
    </w:p>
    <w:p>
      <w:r>
        <w:t xml:space="preserve">   ('lxml\\isoschematron\\resources\\rng\\iso-schematron.rng',</w:t>
      </w:r>
    </w:p>
    <w:p>
      <w:r>
        <w:t xml:space="preserve">    'C:\\Users\\Amaris '</w:t>
      </w:r>
    </w:p>
    <w:p>
      <w:r>
        <w:t xml:space="preserve">    'Consulting\\AppData\\Local\\Programs\\Python\\Python312\\Lib\\site-packages\\lxml\\isoschematron\\resources\\rng\\iso-schematron.rng',</w:t>
      </w:r>
    </w:p>
    <w:p>
      <w:r>
        <w:t xml:space="preserve">    'DATA'),</w:t>
      </w:r>
    </w:p>
    <w:p>
      <w:r>
        <w:rPr>
          <w:color w:val="008000"/>
        </w:rPr>
        <w:t xml:space="preserve">  ('lxml\\isoschematron\\resources\\xsl\\iso-schematron-xslt1\\readme.txt',</w:t>
      </w:r>
    </w:p>
    <w:p>
      <w:r>
        <w:rPr>
          <w:color w:val="FF0000"/>
        </w:rPr>
        <w:t xml:space="preserve">  ('lxml\\isoschematron\\resources\\xsl\\XSD2Schtrn.xsl',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'Consulting\\AppData\\Local\\Programs\\Python\\Python312\\Lib\\site-packages\\lxml\\isoschematron\\resources\\xsl\\iso-schematron-xslt1\\readme.txt',</w:t>
      </w:r>
    </w:p>
    <w:p>
      <w:r>
        <w:rPr>
          <w:color w:val="FF0000"/>
        </w:rPr>
        <w:t xml:space="preserve">   'Consulting\\AppData\\Local\\Programs\\Python\\Python312\\Lib\\site-packages\\lxml\\isoschematron\\resources\\xsl\\XSD2Schtrn.xsl',</w:t>
      </w:r>
    </w:p>
    <w:p>
      <w:r>
        <w:t xml:space="preserve">    'DATA'),</w:t>
      </w:r>
    </w:p>
    <w:p>
      <w:r>
        <w:rPr>
          <w:color w:val="008000"/>
        </w:rPr>
        <w:t xml:space="preserve">  ('lxml\\isoschematron\\resources\\xsl\\iso-schematron-xslt1\\iso_schematron_skeleton_for_xslt1.xsl',</w:t>
      </w:r>
    </w:p>
    <w:p>
      <w:r>
        <w:rPr>
          <w:color w:val="FF0000"/>
        </w:rPr>
        <w:t xml:space="preserve">  ('lxml\\isoschematron\\resources\\xsl\\RNG2Schtrn.xsl',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'Consulting\\AppData\\Local\\Programs\\Python\\Python312\\Lib\\site-packages\\lxml\\isoschematron\\resources\\xsl\\iso-schematron-xslt1\\iso_schematron_skeleton_for_xslt1.xsl',</w:t>
      </w:r>
    </w:p>
    <w:p>
      <w:r>
        <w:rPr>
          <w:color w:val="FF0000"/>
        </w:rPr>
        <w:t xml:space="preserve">   'Consulting\\AppData\\Local\\Programs\\Python\\Python312\\Lib\\site-packages\\lxml\\isoschematron\\resources\\xsl\\RNG2Schtrn.xsl',</w:t>
      </w:r>
    </w:p>
    <w:p>
      <w:r>
        <w:t xml:space="preserve">    'DATA'),</w:t>
      </w:r>
    </w:p>
    <w:p>
      <w:r>
        <w:t xml:space="preserve">   ('lxml\\isoschematron\\resources\\xsl\\iso-schematron-xslt1\\iso_svrl_for_xslt1.xsl',</w:t>
      </w:r>
    </w:p>
    <w:p>
      <w:r>
        <w:t xml:space="preserve">    'C:\\Users\\Amaris '</w:t>
      </w:r>
    </w:p>
    <w:p>
      <w:r>
        <w:t xml:space="preserve">    'Consulting\\AppData\\Local\\Programs\\Python\\Python312\\Lib\\site-packages\\lxml\\isoschematron\\resources\\xsl\\iso-schematron-xslt1\\iso_svrl_for_xslt1.xsl',</w:t>
      </w:r>
    </w:p>
    <w:p>
      <w:r>
        <w:t xml:space="preserve">    'DATA'),</w:t>
      </w:r>
    </w:p>
    <w:p>
      <w:r>
        <w:rPr>
          <w:color w:val="008000"/>
        </w:rPr>
        <w:t xml:space="preserve">  ('lxml\\isoschematron\\resources\\xsl\\iso-schematron-xslt1\\iso_schematron_message.xsl',</w:t>
      </w:r>
    </w:p>
    <w:p>
      <w:r>
        <w:rPr>
          <w:color w:val="FF0000"/>
        </w:rPr>
        <w:t xml:space="preserve">  ('lxml\\isoschematron\\resources\\xsl\\iso-schematron-xslt1\\iso_abstract_expand.xsl',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'Consulting\\AppData\\Local\\Programs\\Python\\Python312\\Lib\\site-packages\\lxml\\isoschematron\\resources\\xsl\\iso-schematron-xslt1\\iso_schematron_message.xsl',</w:t>
      </w:r>
    </w:p>
    <w:p>
      <w:r>
        <w:rPr>
          <w:color w:val="FF0000"/>
        </w:rPr>
        <w:t xml:space="preserve">   'Consulting\\AppData\\Local\\Programs\\Python\\Python312\\Lib\\site-packages\\lxml\\isoschematron\\resources\\xsl\\iso-schematron-xslt1\\iso_abstract_expand.xsl',</w:t>
      </w:r>
    </w:p>
    <w:p>
      <w:r>
        <w:t xml:space="preserve">    'DATA'),</w:t>
      </w:r>
    </w:p>
    <w:p>
      <w:r>
        <w:rPr>
          <w:color w:val="008000"/>
        </w:rPr>
        <w:t xml:space="preserve">  ('lxml\\isoschematron\\resources\\xsl\\iso-schematron-xslt1\\iso_dsdl_include.xsl',</w:t>
      </w:r>
    </w:p>
    <w:p>
      <w:r>
        <w:rPr>
          <w:color w:val="FF0000"/>
        </w:rPr>
        <w:t xml:space="preserve">  ('lxml\\isoschematron\\resources\\xsl\\iso-schematron-xslt1\\readme.txt',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'Consulting\\AppData\\Local\\Programs\\Python\\Python312\\Lib\\site-packages\\lxml\\isoschematron\\resources\\xsl\\iso-schematron-xslt1\\iso_dsdl_include.xsl',</w:t>
      </w:r>
    </w:p>
    <w:p>
      <w:r>
        <w:rPr>
          <w:color w:val="FF0000"/>
        </w:rPr>
        <w:t xml:space="preserve">   'Consulting\\AppData\\Local\\Programs\\Python\\Python312\\Lib\\site-packages\\lxml\\isoschematron\\resources\\xsl\\iso-schematron-xslt1\\readme.txt',</w:t>
      </w:r>
    </w:p>
    <w:p>
      <w:r>
        <w:t xml:space="preserve">    'DATA'),</w:t>
      </w:r>
    </w:p>
    <w:p>
      <w:r>
        <w:rPr>
          <w:color w:val="008000"/>
        </w:rPr>
        <w:t xml:space="preserve">  ('docx\\templates\\default-docx-template\\word\\_rels\\document.xml.rels',</w:t>
      </w:r>
    </w:p>
    <w:p>
      <w:r>
        <w:rPr>
          <w:color w:val="FF0000"/>
        </w:rPr>
        <w:t xml:space="preserve">  ('docx\\templates\\default-docx-template\\word\\webSettings.xml',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'Consulting\\AppData\\Local\\Programs\\Python\\Python312\\Lib\\site-packages\\docx\\templates\\default-docx-template\\word\\_rels\\document.xml.rels',</w:t>
      </w:r>
    </w:p>
    <w:p>
      <w:r>
        <w:rPr>
          <w:color w:val="FF0000"/>
        </w:rPr>
        <w:t xml:space="preserve">   'Consulting\\AppData\\Local\\Programs\\Python\\Python312\\Lib\\site-packages\\docx\\templates\\default-docx-template\\word\\webSettings.xml',</w:t>
      </w:r>
    </w:p>
    <w:p>
      <w:r>
        <w:t xml:space="preserve">    'DATA'),</w:t>
      </w:r>
    </w:p>
    <w:p>
      <w:r>
        <w:rPr>
          <w:color w:val="008000"/>
        </w:rPr>
        <w:t xml:space="preserve">  ('docx\\py.typed',</w:t>
      </w:r>
    </w:p>
    <w:p>
      <w:r>
        <w:rPr>
          <w:color w:val="FF0000"/>
        </w:rPr>
        <w:t xml:space="preserve">  ('docx\\templates\\default-footer.xml',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'Consulting\\AppData\\Local\\Programs\\Python\\Python312\\Lib\\site-packages\\docx\\py.typed',</w:t>
      </w:r>
    </w:p>
    <w:p>
      <w:r>
        <w:rPr>
          <w:color w:val="FF0000"/>
        </w:rPr>
        <w:t xml:space="preserve">   'Consulting\\AppData\\Local\\Programs\\Python\\Python312\\Lib\\site-packages\\docx\\templates\\default-footer.xml',</w:t>
      </w:r>
    </w:p>
    <w:p>
      <w:r>
        <w:t xml:space="preserve">    'DATA'),</w:t>
      </w:r>
    </w:p>
    <w:p>
      <w:r>
        <w:rPr>
          <w:color w:val="008000"/>
        </w:rPr>
        <w:t xml:space="preserve">  ('docx\\templates\\default-docx-template\\word\\numbering.xml',</w:t>
      </w:r>
    </w:p>
    <w:p>
      <w:r>
        <w:rPr>
          <w:color w:val="FF0000"/>
        </w:rPr>
        <w:t xml:space="preserve">  ('docx\\templates\\default-docx-template\\word\\document.xml',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'Consulting\\AppData\\Local\\Programs\\Python\\Python312\\Lib\\site-packages\\docx\\templates\\default-docx-template\\word\\numbering.xml',</w:t>
      </w:r>
    </w:p>
    <w:p>
      <w:r>
        <w:rPr>
          <w:color w:val="FF0000"/>
        </w:rPr>
        <w:t xml:space="preserve">   'Consulting\\AppData\\Local\\Programs\\Python\\Python312\\Lib\\site-packages\\docx\\templates\\default-docx-template\\word\\document.xml',</w:t>
      </w:r>
    </w:p>
    <w:p>
      <w:r>
        <w:t xml:space="preserve">    'DATA'),</w:t>
      </w:r>
    </w:p>
    <w:p>
      <w:r>
        <w:rPr>
          <w:color w:val="008000"/>
        </w:rPr>
        <w:t xml:space="preserve">  ('docx\\templates\\default-docx-template\\word\\webSettings.xml',</w:t>
      </w:r>
    </w:p>
    <w:p>
      <w:r>
        <w:rPr>
          <w:color w:val="FF0000"/>
        </w:rPr>
        <w:t xml:space="preserve">  ('docx\\templates\\default-docx-template\\customXml\\_rels\\item1.xml.rels',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'Consulting\\AppData\\Local\\Programs\\Python\\Python312\\Lib\\site-packages\\docx\\templates\\default-docx-template\\word\\webSettings.xml',</w:t>
      </w:r>
    </w:p>
    <w:p>
      <w:r>
        <w:rPr>
          <w:color w:val="FF0000"/>
        </w:rPr>
        <w:t xml:space="preserve">   'Consulting\\AppData\\Local\\Programs\\Python\\Python312\\Lib\\site-packages\\docx\\templates\\default-docx-template\\customXml\\_rels\\item1.xml.rels',</w:t>
      </w:r>
    </w:p>
    <w:p>
      <w:r>
        <w:t xml:space="preserve">    'DATA'),</w:t>
      </w:r>
    </w:p>
    <w:p>
      <w:r>
        <w:rPr>
          <w:color w:val="008000"/>
        </w:rPr>
        <w:t xml:space="preserve">  ('docx\\templates\\default-docx-template\\word\\stylesWithEffects.xml',</w:t>
      </w:r>
    </w:p>
    <w:p>
      <w:r>
        <w:rPr>
          <w:color w:val="FF0000"/>
        </w:rPr>
        <w:t xml:space="preserve">  ('docx\\templates\\default-docx-template\\word\\numbering.xml',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'Consulting\\AppData\\Local\\Programs\\Python\\Python312\\Lib\\site-packages\\docx\\templates\\default-docx-template\\word\\stylesWithEffects.xml',</w:t>
      </w:r>
    </w:p>
    <w:p>
      <w:r>
        <w:rPr>
          <w:color w:val="FF0000"/>
        </w:rPr>
        <w:t xml:space="preserve">   'Consulting\\AppData\\Local\\Programs\\Python\\Python312\\Lib\\site-packages\\docx\\templates\\default-docx-template\\word\\numbering.xml',</w:t>
      </w:r>
    </w:p>
    <w:p>
      <w:r>
        <w:t xml:space="preserve">    'DATA'),</w:t>
      </w:r>
    </w:p>
    <w:p>
      <w:r>
        <w:rPr>
          <w:color w:val="008000"/>
        </w:rPr>
        <w:t xml:space="preserve">  ('docx\\templates\\default-docx-template\\word\\styles.xml',</w:t>
      </w:r>
    </w:p>
    <w:p>
      <w:r>
        <w:rPr>
          <w:color w:val="FF0000"/>
        </w:rPr>
        <w:t xml:space="preserve">  ('docx\\templates\\default-docx-template\\word\\fontTable.xml',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'Consulting\\AppData\\Local\\Programs\\Python\\Python312\\Lib\\site-packages\\docx\\templates\\default-docx-template\\word\\styles.xml',</w:t>
      </w:r>
    </w:p>
    <w:p>
      <w:r>
        <w:rPr>
          <w:color w:val="FF0000"/>
        </w:rPr>
        <w:t xml:space="preserve">   'Consulting\\AppData\\Local\\Programs\\Python\\Python312\\Lib\\site-packages\\docx\\templates\\default-docx-template\\word\\fontTable.xml',</w:t>
      </w:r>
    </w:p>
    <w:p>
      <w:r>
        <w:rPr>
          <w:color w:val="FF0000"/>
        </w:rPr>
        <w:t xml:space="preserve">   'DATA'),</w:t>
      </w:r>
    </w:p>
    <w:p>
      <w:r>
        <w:rPr>
          <w:color w:val="FF0000"/>
        </w:rPr>
        <w:t xml:space="preserve">  ('docx\\templates\\default-header.xml',</w:t>
      </w:r>
    </w:p>
    <w:p>
      <w:r>
        <w:rPr>
          <w:color w:val="FF0000"/>
        </w:rPr>
        <w:t xml:space="preserve">   'C:\\Users\\Amaris '</w:t>
      </w:r>
    </w:p>
    <w:p>
      <w:r>
        <w:rPr>
          <w:color w:val="FF0000"/>
        </w:rPr>
        <w:t xml:space="preserve">   'Consulting\\AppData\\Local\\Programs\\Python\\Python312\\Lib\\site-packages\\docx\\templates\\default-header.xml',</w:t>
      </w:r>
    </w:p>
    <w:p>
      <w:r>
        <w:t xml:space="preserve">    'DATA'),</w:t>
      </w:r>
    </w:p>
    <w:p>
      <w:r>
        <w:t xml:space="preserve">   ('docx\\templates\\default-settings.xml',</w:t>
      </w:r>
    </w:p>
    <w:p>
      <w:r>
        <w:t xml:space="preserve">    'C:\\Users\\Amaris '</w:t>
      </w:r>
    </w:p>
    <w:p>
      <w:r>
        <w:t xml:space="preserve">    'Consulting\\AppData\\Local\\Programs\\Python\\Python312\\Lib\\site-packages\\docx\\templates\\default-settings.xml',</w:t>
      </w:r>
    </w:p>
    <w:p>
      <w:r>
        <w:t xml:space="preserve">    'DATA'),</w:t>
      </w:r>
    </w:p>
    <w:p>
      <w:r>
        <w:rPr>
          <w:color w:val="008000"/>
        </w:rPr>
        <w:t xml:space="preserve">  ('docx\\templates\\default-docx-template\\_rels\\.rels',</w:t>
      </w:r>
    </w:p>
    <w:p>
      <w:r>
        <w:rPr>
          <w:color w:val="FF0000"/>
        </w:rPr>
        <w:t xml:space="preserve">  ('docx\\templates\\default.docx',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'Consulting\\AppData\\Local\\Programs\\Python\\Python312\\Lib\\site-packages\\docx\\templates\\default-docx-template\\_rels\\.rels',</w:t>
      </w:r>
    </w:p>
    <w:p>
      <w:r>
        <w:rPr>
          <w:color w:val="FF0000"/>
        </w:rPr>
        <w:t xml:space="preserve">   'Consulting\\AppData\\Local\\Programs\\Python\\Python312\\Lib\\site-packages\\docx\\templates\\default.docx',</w:t>
      </w:r>
    </w:p>
    <w:p>
      <w:r>
        <w:t xml:space="preserve">    'DATA'),</w:t>
      </w:r>
    </w:p>
    <w:p>
      <w:r>
        <w:rPr>
          <w:color w:val="008000"/>
        </w:rPr>
        <w:t xml:space="preserve">  ('docx\\templates\\default-docx-template\\word\\theme\\theme1.xml',</w:t>
      </w:r>
    </w:p>
    <w:p>
      <w:r>
        <w:rPr>
          <w:color w:val="FF0000"/>
        </w:rPr>
        <w:t xml:space="preserve">  ('docx\\templates\\default-docx-template\\word\\settings.xml',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'Consulting\\AppData\\Local\\Programs\\Python\\Python312\\Lib\\site-packages\\docx\\templates\\default-docx-template\\word\\theme\\theme1.xml',</w:t>
      </w:r>
    </w:p>
    <w:p>
      <w:r>
        <w:rPr>
          <w:color w:val="FF0000"/>
        </w:rPr>
        <w:t xml:space="preserve">   'Consulting\\AppData\\Local\\Programs\\Python\\Python312\\Lib\\site-packages\\docx\\templates\\default-docx-template\\word\\settings.xml',</w:t>
      </w:r>
    </w:p>
    <w:p>
      <w:r>
        <w:t xml:space="preserve">    'DATA'),</w:t>
      </w:r>
    </w:p>
    <w:p>
      <w:r>
        <w:rPr>
          <w:color w:val="008000"/>
        </w:rPr>
        <w:t xml:space="preserve">  ('docx\\templates\\default-docx-template\\[Content_Types].xml',</w:t>
      </w:r>
    </w:p>
    <w:p>
      <w:r>
        <w:rPr>
          <w:color w:val="FF0000"/>
        </w:rPr>
        <w:t xml:space="preserve">  ('docx\\templates\\default-docx-template\\docProps\\app.xml',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'Consulting\\AppData\\Local\\Programs\\Python\\Python312\\Lib\\site-packages\\docx\\templates\\default-docx-template\\[Content_Types].xml',</w:t>
      </w:r>
    </w:p>
    <w:p>
      <w:r>
        <w:rPr>
          <w:color w:val="FF0000"/>
        </w:rPr>
        <w:t xml:space="preserve">   'Consulting\\AppData\\Local\\Programs\\Python\\Python312\\Lib\\site-packages\\docx\\templates\\default-docx-template\\docProps\\app.xml',</w:t>
      </w:r>
    </w:p>
    <w:p>
      <w:r>
        <w:t xml:space="preserve">    'DATA'),</w:t>
      </w:r>
    </w:p>
    <w:p>
      <w:r>
        <w:rPr>
          <w:color w:val="008000"/>
        </w:rPr>
        <w:t xml:space="preserve">  ('docx\\templates\\default-docx-template\\word\\document.xml',</w:t>
      </w:r>
    </w:p>
    <w:p>
      <w:r>
        <w:rPr>
          <w:color w:val="FF0000"/>
        </w:rPr>
        <w:t xml:space="preserve">  ('docx\\py.typed',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'Consulting\\AppData\\Local\\Programs\\Python\\Python312\\Lib\\site-packages\\docx\\templates\\default-docx-template\\word\\document.xml',</w:t>
      </w:r>
    </w:p>
    <w:p>
      <w:r>
        <w:rPr>
          <w:color w:val="FF0000"/>
        </w:rPr>
        <w:t xml:space="preserve">   'Consulting\\AppData\\Local\\Programs\\Python\\Python312\\Lib\\site-packages\\docx\\py.typed',</w:t>
      </w:r>
    </w:p>
    <w:p>
      <w:r>
        <w:t xml:space="preserve">    'DATA'),</w:t>
      </w:r>
    </w:p>
    <w:p>
      <w:r>
        <w:t xml:space="preserve">   ('docx\\templates\\default-styles.xml',</w:t>
      </w:r>
    </w:p>
    <w:p>
      <w:r>
        <w:t xml:space="preserve">    'C:\\Users\\Amaris '</w:t>
      </w:r>
    </w:p>
    <w:p>
      <w:r>
        <w:t xml:space="preserve">    'Consulting\\AppData\\Local\\Programs\\Python\\Python312\\Lib\\site-packages\\docx\\templates\\default-styles.xml',</w:t>
      </w:r>
    </w:p>
    <w:p>
      <w:r>
        <w:t xml:space="preserve">    'DATA'),</w:t>
      </w:r>
    </w:p>
    <w:p>
      <w:r>
        <w:rPr>
          <w:color w:val="008000"/>
        </w:rPr>
        <w:t xml:space="preserve">  ('docx\\templates\\default-docx-template\\docProps\\core.xml',</w:t>
      </w:r>
    </w:p>
    <w:p>
      <w:r>
        <w:rPr>
          <w:color w:val="FF0000"/>
        </w:rPr>
        <w:t xml:space="preserve">  ('docx\\templates\\default-docx-template\\word\\styles.xml',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'Consulting\\AppData\\Local\\Programs\\Python\\Python312\\Lib\\site-packages\\docx\\templates\\default-docx-template\\docProps\\core.xml',</w:t>
      </w:r>
    </w:p>
    <w:p>
      <w:r>
        <w:rPr>
          <w:color w:val="FF0000"/>
        </w:rPr>
        <w:t xml:space="preserve">   'Consulting\\AppData\\Local\\Programs\\Python\\Python312\\Lib\\site-packages\\docx\\templates\\default-docx-template\\word\\styles.xml',</w:t>
      </w:r>
    </w:p>
    <w:p>
      <w:r>
        <w:t xml:space="preserve">    'DATA'),</w:t>
      </w:r>
    </w:p>
    <w:p>
      <w:r>
        <w:rPr>
          <w:color w:val="008000"/>
        </w:rPr>
        <w:t xml:space="preserve">  ('docx\\templates\\default-docx-template\\customXml\\_rels\\item1.xml.rels',</w:t>
      </w:r>
    </w:p>
    <w:p>
      <w:r>
        <w:rPr>
          <w:color w:val="FF0000"/>
        </w:rPr>
        <w:t xml:space="preserve">  ('docx\\templates\\default-docx-template\\word\\_rels\\document.xml.rels',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'Consulting\\AppData\\Local\\Programs\\Python\\Python312\\Lib\\site-packages\\docx\\templates\\default-docx-template\\customXml\\_rels\\item1.xml.rels',</w:t>
      </w:r>
    </w:p>
    <w:p>
      <w:r>
        <w:rPr>
          <w:color w:val="FF0000"/>
        </w:rPr>
        <w:t xml:space="preserve">   'Consulting\\AppData\\Local\\Programs\\Python\\Python312\\Lib\\site-packages\\docx\\templates\\default-docx-template\\word\\_rels\\document.xml.rels',</w:t>
      </w:r>
    </w:p>
    <w:p>
      <w:r>
        <w:t xml:space="preserve">    'DATA'),</w:t>
      </w:r>
    </w:p>
    <w:p>
      <w:r>
        <w:t xml:space="preserve">   ('docx\\templates\\default-docx-template\\customXml\\itemProps1.xml',</w:t>
      </w:r>
    </w:p>
    <w:p>
      <w:r>
        <w:t xml:space="preserve">    'C:\\Users\\Amaris '</w:t>
      </w:r>
    </w:p>
    <w:p>
      <w:r>
        <w:t xml:space="preserve">    'Consulting\\AppData\\Local\\Programs\\Python\\Python312\\Lib\\site-packages\\docx\\templates\\default-docx-template\\customXml\\itemProps1.xml',</w:t>
      </w:r>
    </w:p>
    <w:p>
      <w:r>
        <w:t xml:space="preserve">    'DATA'),</w:t>
      </w:r>
    </w:p>
    <w:p>
      <w:r>
        <w:rPr>
          <w:color w:val="008000"/>
        </w:rPr>
        <w:t xml:space="preserve">  ('docx\\templates\\default-docx-template\\word\\fontTable.xml',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'Consulting\\AppData\\Local\\Programs\\Python\\Python312\\Lib\\site-packages\\docx\\templates\\default-docx-template\\word\\fontTable.xml',</w:t>
      </w:r>
    </w:p>
    <w:p>
      <w:r>
        <w:rPr>
          <w:color w:val="008000"/>
        </w:rPr>
        <w:t xml:space="preserve">   'DATA'),</w:t>
      </w:r>
    </w:p>
    <w:p>
      <w:r>
        <w:t xml:space="preserve">   ('docx\\templates\\default-docx-template\\docProps\\thumbnail.jpeg',</w:t>
      </w:r>
    </w:p>
    <w:p>
      <w:r>
        <w:t xml:space="preserve">    'C:\\Users\\Amaris '</w:t>
      </w:r>
    </w:p>
    <w:p>
      <w:r>
        <w:t xml:space="preserve">    'Consulting\\AppData\\Local\\Programs\\Python\\Python312\\Lib\\site-packages\\docx\\templates\\default-docx-template\\docProps\\thumbnail.jpeg',</w:t>
      </w:r>
    </w:p>
    <w:p>
      <w:r>
        <w:t xml:space="preserve">    'DATA'),</w:t>
      </w:r>
    </w:p>
    <w:p>
      <w:r>
        <w:rPr>
          <w:color w:val="008000"/>
        </w:rPr>
        <w:t xml:space="preserve">  ('docx\\templates\\default-footer.xml',</w:t>
      </w:r>
    </w:p>
    <w:p>
      <w:r>
        <w:rPr>
          <w:color w:val="FF0000"/>
        </w:rPr>
        <w:t xml:space="preserve">  ('docx\\templates\\default-docx-template\\customXml\\item1.xml',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'Consulting\\AppData\\Local\\Programs\\Python\\Python312\\Lib\\site-packages\\docx\\templates\\default-footer.xml',</w:t>
      </w:r>
    </w:p>
    <w:p>
      <w:r>
        <w:rPr>
          <w:color w:val="FF0000"/>
        </w:rPr>
        <w:t xml:space="preserve">   'Consulting\\AppData\\Local\\Programs\\Python\\Python312\\Lib\\site-packages\\docx\\templates\\default-docx-template\\customXml\\item1.xml',</w:t>
      </w:r>
    </w:p>
    <w:p>
      <w:r>
        <w:t xml:space="preserve">    'DATA'),</w:t>
      </w:r>
    </w:p>
    <w:p>
      <w:r>
        <w:rPr>
          <w:color w:val="008000"/>
        </w:rPr>
        <w:t xml:space="preserve">  ('docx\\templates\\default-docx-template\\docProps\\app.xml',</w:t>
      </w:r>
    </w:p>
    <w:p>
      <w:r>
        <w:rPr>
          <w:color w:val="FF0000"/>
        </w:rPr>
        <w:t xml:space="preserve">  ('docx\\templates\\default-docx-template\\word\\theme\\theme1.xml',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'Consulting\\AppData\\Local\\Programs\\Python\\Python312\\Lib\\site-packages\\docx\\templates\\default-docx-template\\docProps\\app.xml',</w:t>
      </w:r>
    </w:p>
    <w:p>
      <w:r>
        <w:rPr>
          <w:color w:val="FF0000"/>
        </w:rPr>
        <w:t xml:space="preserve">   'Consulting\\AppData\\Local\\Programs\\Python\\Python312\\Lib\\site-packages\\docx\\templates\\default-docx-template\\word\\theme\\theme1.xml',</w:t>
      </w:r>
    </w:p>
    <w:p>
      <w:r>
        <w:t xml:space="preserve">    'DATA'),</w:t>
      </w:r>
    </w:p>
    <w:p>
      <w:r>
        <w:rPr>
          <w:color w:val="008000"/>
        </w:rPr>
        <w:t xml:space="preserve">  ('docx\\templates\\default-docx-template\\customXml\\item1.xml',</w:t>
      </w:r>
    </w:p>
    <w:p>
      <w:r>
        <w:rPr>
          <w:color w:val="FF0000"/>
        </w:rPr>
        <w:t xml:space="preserve">  ('docx\\templates\\default-docx-template\\_rels\\.rels',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'Consulting\\AppData\\Local\\Programs\\Python\\Python312\\Lib\\site-packages\\docx\\templates\\default-docx-template\\customXml\\item1.xml',</w:t>
      </w:r>
    </w:p>
    <w:p>
      <w:r>
        <w:rPr>
          <w:color w:val="FF0000"/>
        </w:rPr>
        <w:t xml:space="preserve">   'Consulting\\AppData\\Local\\Programs\\Python\\Python312\\Lib\\site-packages\\docx\\templates\\default-docx-template\\_rels\\.rels',</w:t>
      </w:r>
    </w:p>
    <w:p>
      <w:r>
        <w:t xml:space="preserve">    'DATA'),</w:t>
      </w:r>
    </w:p>
    <w:p>
      <w:r>
        <w:rPr>
          <w:color w:val="008000"/>
        </w:rPr>
        <w:t xml:space="preserve">  ('docx\\templates\\default-header.xml',</w:t>
      </w:r>
    </w:p>
    <w:p>
      <w:r>
        <w:rPr>
          <w:color w:val="FF0000"/>
        </w:rPr>
        <w:t xml:space="preserve">  ('docx\\templates\\default-docx-template\\docProps\\core.xml',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'Consulting\\AppData\\Local\\Programs\\Python\\Python312\\Lib\\site-packages\\docx\\templates\\default-header.xml',</w:t>
      </w:r>
    </w:p>
    <w:p>
      <w:r>
        <w:rPr>
          <w:color w:val="FF0000"/>
        </w:rPr>
        <w:t xml:space="preserve">   'Consulting\\AppData\\Local\\Programs\\Python\\Python312\\Lib\\site-packages\\docx\\templates\\default-docx-template\\docProps\\core.xml',</w:t>
      </w:r>
    </w:p>
    <w:p>
      <w:r>
        <w:t xml:space="preserve">    'DATA'),</w:t>
      </w:r>
    </w:p>
    <w:p>
      <w:r>
        <w:rPr>
          <w:color w:val="008000"/>
        </w:rPr>
        <w:t xml:space="preserve">  ('docx\\templates\\default-docx-template\\word\\settings.xml',</w:t>
      </w:r>
    </w:p>
    <w:p>
      <w:r>
        <w:rPr>
          <w:color w:val="FF0000"/>
        </w:rPr>
        <w:t xml:space="preserve">  ('docx\\templates\\default-docx-template\\word\\stylesWithEffects.xml',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'Consulting\\AppData\\Local\\Programs\\Python\\Python312\\Lib\\site-packages\\docx\\templates\\default-docx-template\\word\\settings.xml',</w:t>
      </w:r>
    </w:p>
    <w:p>
      <w:r>
        <w:rPr>
          <w:color w:val="FF0000"/>
        </w:rPr>
        <w:t xml:space="preserve">   'Consulting\\AppData\\Local\\Programs\\Python\\Python312\\Lib\\site-packages\\docx\\templates\\default-docx-template\\word\\stylesWithEffects.xml',</w:t>
      </w:r>
    </w:p>
    <w:p>
      <w:r>
        <w:t xml:space="preserve">    'DATA'),</w:t>
      </w:r>
    </w:p>
    <w:p>
      <w:r>
        <w:rPr>
          <w:color w:val="008000"/>
        </w:rPr>
        <w:t xml:space="preserve">  ('docx\\templates\\default.docx',</w:t>
      </w:r>
    </w:p>
    <w:p>
      <w:r>
        <w:rPr>
          <w:color w:val="FF0000"/>
        </w:rPr>
        <w:t xml:space="preserve">  ('docx\\templates\\default-docx-template\\[Content_Types].xml',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'Consulting\\AppData\\Local\\Programs\\Python\\Python312\\Lib\\site-packages\\docx\\templates\\default.docx',</w:t>
      </w:r>
    </w:p>
    <w:p>
      <w:r>
        <w:rPr>
          <w:color w:val="FF0000"/>
        </w:rPr>
        <w:t xml:space="preserve">   'Consulting\\AppData\\Local\\Programs\\Python\\Python312\\Lib\\site-packages\\docx\\templates\\default-docx-template\\[Content_Types].xml',</w:t>
      </w:r>
    </w:p>
    <w:p>
      <w:r>
        <w:t xml:space="preserve">    'DATA')],</w:t>
      </w:r>
    </w:p>
    <w:p>
      <w:r>
        <w:t xml:space="preserve">  [],</w:t>
      </w:r>
    </w:p>
    <w:p>
      <w:r>
        <w:t xml:space="preserve">  False,</w:t>
      </w:r>
    </w:p>
    <w:p>
      <w:r>
        <w:t xml:space="preserve">  False,</w:t>
      </w:r>
    </w:p>
    <w:p>
      <w:r>
        <w:rPr>
          <w:color w:val="008000"/>
        </w:rPr>
        <w:t xml:space="preserve"> 1720783637,</w:t>
      </w:r>
    </w:p>
    <w:p>
      <w:r>
        <w:rPr>
          <w:color w:val="FF0000"/>
        </w:rPr>
        <w:t xml:space="preserve"> 1720781998,</w:t>
      </w:r>
    </w:p>
    <w:p>
      <w:r>
        <w:t xml:space="preserve">  [('run.exe',</w:t>
      </w:r>
    </w:p>
    <w:p>
      <w:r>
        <w:t xml:space="preserve">    'C:\\Users\\Amaris '</w:t>
      </w:r>
    </w:p>
    <w:p>
      <w:r>
        <w:t xml:space="preserve">    'Consulting\\AppData\\Local\\Programs\\Python\\Python312\\Lib\\site-packages\\PyInstaller\\bootloader\\Windows-64bit-intel\\run.exe',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