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a/build/ProjeVersion2/ProjeVersion2.pkg b/build/ProjeVersion2/ProjeVersion2.pkg</w:t>
      </w:r>
    </w:p>
    <w:p>
      <w:r>
        <w:t>index 4d949fb..e6601fb 100644</w:t>
      </w:r>
    </w:p>
    <w:p>
      <w:r>
        <w:t>Binary files a/build/ProjeVersion2/ProjeVersion2.pkg and b/build/ProjeVersion2/ProjeVersion2.pkg differ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