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File Differences:</w:t>
      </w:r>
    </w:p>
    <w:p>
      <w:r>
        <w:t>diff --git a/dist/ProjeVersion2.exe b/dist/ProjeVersion2.exe</w:t>
      </w:r>
    </w:p>
    <w:p>
      <w:r>
        <w:t>index 3f63b30..b6e969b 100644</w:t>
      </w:r>
    </w:p>
    <w:p>
      <w:r>
        <w:t>Binary files a/dist/ProjeVersion2.exe and b/dist/ProjeVersion2.exe differ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