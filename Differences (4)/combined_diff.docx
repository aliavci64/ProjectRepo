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ProjeVersion3.py Dosyasındaki Farklılıklar:</w:t>
      </w:r>
    </w:p>
    <w:p>
      <w:r>
        <w:t>Farklılık Sayısı: 72</w:t>
      </w:r>
    </w:p>
    <w:p>
      <w:r>
        <w:t>Farklılık Olan Fonksiyonlar: write_diff_to_word, get_git_diff, get_changed_files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5   </w:t>
        <w:tab/>
        <w:t xml:space="preserve">    </w:t>
        <w:tab/>
        <w:t>- import sys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5   </w:t>
        <w:tab/>
        <w:t xml:space="preserve">+ import sys 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11  </w:t>
        <w:tab/>
        <w:t xml:space="preserve">    </w:t>
        <w:tab/>
        <w:t>-             stdout=subprocess.PIPE, stderr=subprocess.PIPE, text=True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11  </w:t>
        <w:tab/>
        <w:t>+             stdout = subprocess.PIPE, stderr = subprocess.PIPE, text = True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17  </w:t>
        <w:tab/>
        <w:t xml:space="preserve">+     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18  </w:t>
        <w:tab/>
        <w:t xml:space="preserve">    </w:t>
        <w:tab/>
        <w:t>- def write_diff_to_word(diff, output_file, file_status=None, file_name=None):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19  </w:t>
        <w:tab/>
        <w:t>+ def write_diff_to_word(diff, output_file):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21  </w:t>
        <w:tab/>
        <w:t xml:space="preserve">    </w:t>
        <w:tab/>
        <w:t>-         doc.add_heading('File Differences:', level=1)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22  </w:t>
        <w:tab/>
        <w:t xml:space="preserve">    </w:t>
        <w:tab/>
        <w:t xml:space="preserve">-         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23  </w:t>
        <w:tab/>
        <w:t xml:space="preserve">    </w:t>
        <w:tab/>
        <w:t>-         if file_status: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24  </w:t>
        <w:tab/>
        <w:t xml:space="preserve">    </w:t>
        <w:tab/>
        <w:t>-             if file_status == 'A':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25  </w:t>
        <w:tab/>
        <w:t xml:space="preserve">    </w:t>
        <w:tab/>
        <w:t>-                 doc.add_paragraph(f"File Added: {file_name}").runs[0].font.color.rgb = RGBColor(0, 128, 0)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26  </w:t>
        <w:tab/>
        <w:t xml:space="preserve">    </w:t>
        <w:tab/>
        <w:t>-             elif file_status == 'D':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27  </w:t>
        <w:tab/>
        <w:t xml:space="preserve">    </w:t>
        <w:tab/>
        <w:t>-                 doc.add_paragraph(f"File Deleted: {file_name}").runs[0].font.color.rgb = RGBColor(255, 0, 0)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28  </w:t>
        <w:tab/>
        <w:t xml:space="preserve">    </w:t>
        <w:tab/>
        <w:t>-         else: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29  </w:t>
        <w:tab/>
        <w:t xml:space="preserve">    </w:t>
        <w:tab/>
        <w:t>-             for line in diff.splitlines():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30  </w:t>
        <w:tab/>
        <w:t xml:space="preserve">    </w:t>
        <w:tab/>
        <w:t>-                 if line.startswith('-'):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31  </w:t>
        <w:tab/>
        <w:t xml:space="preserve">    </w:t>
        <w:tab/>
        <w:t>-                     run = doc.add_paragraph().add_run(line[1:])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32  </w:t>
        <w:tab/>
        <w:t xml:space="preserve">    </w:t>
        <w:tab/>
        <w:t>-                     font = run.font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33  </w:t>
        <w:tab/>
        <w:t xml:space="preserve">    </w:t>
        <w:tab/>
        <w:t>-                     font.color.rgb = RGBColor(0, 128, 0)  # Yeşil renk (eklenen satırlar)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34  </w:t>
        <w:tab/>
        <w:t xml:space="preserve">    </w:t>
        <w:tab/>
        <w:t xml:space="preserve">-                     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35  </w:t>
        <w:tab/>
        <w:t xml:space="preserve">    </w:t>
        <w:tab/>
        <w:t>-                 elif line.startswith('+'):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36  </w:t>
        <w:tab/>
        <w:t xml:space="preserve">    </w:t>
        <w:tab/>
        <w:t>-                     run = doc.add_paragraph().add_run(line[1:])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37  </w:t>
        <w:tab/>
        <w:t xml:space="preserve">    </w:t>
        <w:tab/>
        <w:t>-                     font = run.font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38  </w:t>
        <w:tab/>
        <w:t xml:space="preserve">    </w:t>
        <w:tab/>
        <w:t>-                     font.color.rgb = RGBColor(255, 0, 0)  # Kırmızı renk (silinen satırlar)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39  </w:t>
        <w:tab/>
        <w:t xml:space="preserve">    </w:t>
        <w:tab/>
        <w:t>-                 else: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40  </w:t>
        <w:tab/>
        <w:t xml:space="preserve">    </w:t>
        <w:tab/>
        <w:t>-                     doc.add_paragraph(line)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22  </w:t>
        <w:tab/>
        <w:t>+         doc.add_heading('File Differences:', level = 1)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23  </w:t>
        <w:tab/>
        <w:t>+         for line in diff.splitlines():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24  </w:t>
        <w:tab/>
        <w:t>+             if line.startswith('-'):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25  </w:t>
        <w:tab/>
        <w:t>+                 run = doc.add_paragraph().add_run(line[1:])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26  </w:t>
        <w:tab/>
        <w:t>+                 font = run.font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27  </w:t>
        <w:tab/>
        <w:t>+                 font.color.rgb = RGBColor(0, 128, 0)  # Yeşil renk (eklenen satırlar)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28  </w:t>
        <w:tab/>
        <w:t>+             elif line.startswith('+'):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29  </w:t>
        <w:tab/>
        <w:t>+                 run = doc.add_paragraph().add_run(line[1:])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30  </w:t>
        <w:tab/>
        <w:t>+                 font = run.font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31  </w:t>
        <w:tab/>
        <w:t>+                 font.color.rgb = RGBColor(255, 0, 0)  # Kırmızı renk (silinen satırlar)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32  </w:t>
        <w:tab/>
        <w:t>+             else: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33  </w:t>
        <w:tab/>
        <w:t>+                 doc.add_paragraph(line)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49  </w:t>
        <w:tab/>
        <w:t xml:space="preserve">    </w:t>
        <w:tab/>
        <w:t>-             ['git', '-C', repo_path, 'diff', '--name-status', commit1, commit2],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42  </w:t>
        <w:tab/>
        <w:t>+             ['git', '-C', repo_path, 'diff', '--name-only', commit1, commit2],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62  </w:t>
        <w:tab/>
        <w:t xml:space="preserve">    </w:t>
        <w:tab/>
        <w:t>-         print("Usage: python diff_to_word.py &lt;commit1&gt; &lt;commit2&gt; &lt;repo_path&gt; &lt;output_dir&gt;")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55  </w:t>
        <w:tab/>
        <w:t>+         print("Usage: python diff_to_word.py &lt;commit1&gt; &lt;commit2&gt; &lt;repo_path&gt; &lt;output_file&gt;")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68  </w:t>
        <w:tab/>
        <w:t xml:space="preserve">    </w:t>
        <w:tab/>
        <w:t>-     output_dir = convert_path(sys.argv[4])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61  </w:t>
        <w:tab/>
        <w:t>+     output_file = convert_path(sys.argv[4])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71  </w:t>
        <w:tab/>
        <w:t xml:space="preserve">    </w:t>
        <w:tab/>
        <w:t>-     print(f"Converted output_dir: {output_dir}")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64  </w:t>
        <w:tab/>
        <w:t>+     print(f"Converted output_file: {output_file}")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75  </w:t>
        <w:tab/>
        <w:t xml:space="preserve">    </w:t>
        <w:tab/>
        <w:t>-     for line in changed_files: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76  </w:t>
        <w:tab/>
        <w:t xml:space="preserve">    </w:t>
        <w:tab/>
        <w:t>-         status, file_name = line.split(maxsplit=1)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77  </w:t>
        <w:tab/>
        <w:t xml:space="preserve">    </w:t>
        <w:tab/>
        <w:t>-         output_file = os.path.join(output_dir, f"{os.path.basename(file_name)}_diff.docx")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78  </w:t>
        <w:tab/>
        <w:t xml:space="preserve">    </w:t>
        <w:tab/>
        <w:t xml:space="preserve">-         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79  </w:t>
        <w:tab/>
        <w:t xml:space="preserve">    </w:t>
        <w:tab/>
        <w:t>-         if status == 'A':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80  </w:t>
        <w:tab/>
        <w:t xml:space="preserve">    </w:t>
        <w:tab/>
        <w:t>-             write_diff_to_word('', output_file, 'A', file_name)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81  </w:t>
        <w:tab/>
        <w:t xml:space="preserve">    </w:t>
        <w:tab/>
        <w:t>-         elif status == 'D':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82  </w:t>
        <w:tab/>
        <w:t xml:space="preserve">    </w:t>
        <w:tab/>
        <w:t>-             write_diff_to_word('', output_file, 'D', file_name)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83  </w:t>
        <w:tab/>
        <w:t xml:space="preserve">    </w:t>
        <w:tab/>
        <w:t>-         else: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84  </w:t>
        <w:tab/>
        <w:t xml:space="preserve">    </w:t>
        <w:tab/>
        <w:t>-             diff = get_git_diff(commit1, commit2, repo_path, file_name)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85  </w:t>
        <w:tab/>
        <w:t xml:space="preserve">    </w:t>
        <w:tab/>
        <w:t>-             write_diff_to_word(diff, output_file)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86  </w:t>
        <w:tab/>
        <w:t xml:space="preserve">    </w:t>
        <w:tab/>
        <w:t xml:space="preserve">- 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87  </w:t>
        <w:tab/>
        <w:t xml:space="preserve">    </w:t>
        <w:tab/>
        <w:t>-     print(f"Differences written to separate Word files in {output_dir}")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68  </w:t>
        <w:tab/>
        <w:t>+     for file_name in changed_files: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69  </w:t>
        <w:tab/>
        <w:t>+         diff = get_git_diff(commit1, commit2, repo_path, file_name)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70  </w:t>
        <w:tab/>
        <w:t>+         output_file = os.path.join(output_file, f"{os.path.basename(file_name)}_diff.docx")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71  </w:t>
        <w:tab/>
        <w:t>+         write_diff_to_word(diff, output_file)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72  </w:t>
        <w:tab/>
        <w:t xml:space="preserve">+ 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73  </w:t>
        <w:tab/>
        <w:t>+     print(f"Diff writen to {output_file}")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74  </w:t>
        <w:tab/>
        <w:t xml:space="preserve">+ 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75  </w:t>
        <w:tab/>
        <w:t xml:space="preserve">+ 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76  </w:t>
        <w:tab/>
        <w:t xml:space="preserve">+ 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77  </w:t>
        <w:tab/>
        <w:t xml:space="preserve">+ 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78  </w:t>
        <w:tab/>
        <w:t xml:space="preserve">+ 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79  </w:t>
        <w:tab/>
        <w:t xml:space="preserve">+ </w:t>
      </w:r>
    </w:p>
    <w:p>
      <w:pPr>
        <w:pStyle w:val="Heading1"/>
      </w:pPr>
      <w:r>
        <w:t>build/ProjeVersion3/Analysis-00.toc Dosyasındaki Farklılıklar:</w:t>
      </w:r>
    </w:p>
    <w:p>
      <w:r>
        <w:t>Farklılık Sayısı: 252</w:t>
      </w:r>
    </w:p>
    <w:p>
      <w:r>
        <w:t xml:space="preserve">Farklılık Olan Fonksiyonlar: 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1507</w:t>
        <w:tab/>
        <w:t xml:space="preserve">    </w:t>
        <w:tab/>
        <w:t>-   ('api-ms-win-crt-conio-l1-1-0.dll',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1508</w:t>
        <w:tab/>
        <w:t xml:space="preserve">    </w:t>
        <w:tab/>
        <w:t>-    'C:\\Program Files\\Java\\jdk-21\\bin\\api-ms-win-crt-conio-l1-1-0.dll',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1507</w:t>
        <w:tab/>
        <w:t>+   ('api-ms-win-crt-convert-l1-1-0.dll',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1508</w:t>
        <w:tab/>
        <w:t>+    'C:\\Program Files\\Java\\jdk-21\\bin\\api-ms-win-crt-convert-l1-1-0.dll',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1509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1510</w:t>
        <w:tab/>
        <w:t>+   ('api-ms-win-crt-environment-l1-1-0.dll',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1511</w:t>
        <w:tab/>
        <w:t>+    'C:\\Program '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1512</w:t>
        <w:tab/>
        <w:t>+    'Files\\Java\\jdk-21\\bin\\api-ms-win-crt-environment-l1-1-0.dll',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1514</w:t>
        <w:tab/>
        <w:t xml:space="preserve">    </w:t>
        <w:tab/>
        <w:t>-   ('api-ms-win-crt-convert-l1-1-0.dll',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1515</w:t>
        <w:tab/>
        <w:t xml:space="preserve">    </w:t>
        <w:tab/>
        <w:t>-    'C:\\Program Files\\Java\\jdk-21\\bin\\api-ms-win-crt-convert-l1-1-0.dll',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1518</w:t>
        <w:tab/>
        <w:t>+   ('api-ms-win-crt-runtime-l1-1-0.dll',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1519</w:t>
        <w:tab/>
        <w:t>+    'C:\\Program Files\\Java\\jdk-21\\bin\\api-ms-win-crt-runtime-l1-1-0.dll',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1517</w:t>
        <w:tab/>
        <w:t xml:space="preserve">    </w:t>
        <w:tab/>
        <w:t>-   ('api-ms-win-crt-heap-l1-1-0.dll',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1518</w:t>
        <w:tab/>
        <w:t xml:space="preserve">    </w:t>
        <w:tab/>
        <w:t>-    'C:\\Program Files\\Java\\jdk-21\\bin\\api-ms-win-crt-heap-l1-1-0.dll',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1521</w:t>
        <w:tab/>
        <w:t>+   ('api-ms-win-crt-stdio-l1-1-0.dll',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1522</w:t>
        <w:tab/>
        <w:t>+    'C:\\Program Files\\Java\\jdk-21\\bin\\api-ms-win-crt-stdio-l1-1-0.dll',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1527</w:t>
        <w:tab/>
        <w:t>+   ('api-ms-win-crt-filesystem-l1-1-0.dll',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1528</w:t>
        <w:tab/>
        <w:t>+    'C:\\Program Files\\Java\\jdk-21\\bin\\api-ms-win-crt-filesystem-l1-1-0.dll',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1529</w:t>
        <w:tab/>
        <w:t>+    'BINARY'),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1533</w:t>
        <w:tab/>
        <w:t>+   ('api-ms-win-crt-conio-l1-1-0.dll',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1534</w:t>
        <w:tab/>
        <w:t>+    'C:\\Program Files\\Java\\jdk-21\\bin\\api-ms-win-crt-conio-l1-1-0.dll',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1535</w:t>
        <w:tab/>
        <w:t>+    'BINARY'),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1532</w:t>
        <w:tab/>
        <w:t xml:space="preserve">    </w:t>
        <w:tab/>
        <w:t>-   ('api-ms-win-crt-environment-l1-1-0.dll',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1533</w:t>
        <w:tab/>
        <w:t xml:space="preserve">    </w:t>
        <w:tab/>
        <w:t>-    'C:\\Program '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1534</w:t>
        <w:tab/>
        <w:t xml:space="preserve">    </w:t>
        <w:tab/>
        <w:t>-    'Files\\Java\\jdk-21\\bin\\api-ms-win-crt-environment-l1-1-0.dll',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1535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1536</w:t>
        <w:tab/>
        <w:t xml:space="preserve">    </w:t>
        <w:tab/>
        <w:t>-   ('api-ms-win-crt-stdio-l1-1-0.dll',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1537</w:t>
        <w:tab/>
        <w:t xml:space="preserve">    </w:t>
        <w:tab/>
        <w:t>-    'C:\\Program Files\\Java\\jdk-21\\bin\\api-ms-win-crt-stdio-l1-1-0.dll',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1538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1539</w:t>
        <w:tab/>
        <w:t xml:space="preserve">    </w:t>
        <w:tab/>
        <w:t>-   ('api-ms-win-crt-filesystem-l1-1-0.dll',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1540</w:t>
        <w:tab/>
        <w:t xml:space="preserve">    </w:t>
        <w:tab/>
        <w:t>-    'C:\\Program Files\\Java\\jdk-21\\bin\\api-ms-win-crt-filesystem-l1-1-0.dll',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1541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1542</w:t>
        <w:tab/>
        <w:t xml:space="preserve">    </w:t>
        <w:tab/>
        <w:t>-   ('api-ms-win-crt-runtime-l1-1-0.dll',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1543</w:t>
        <w:tab/>
        <w:t xml:space="preserve">    </w:t>
        <w:tab/>
        <w:t>-    'C:\\Program Files\\Java\\jdk-21\\bin\\api-ms-win-crt-runtime-l1-1-0.dll',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1544</w:t>
        <w:tab/>
        <w:t xml:space="preserve">    </w:t>
        <w:tab/>
        <w:t>-    'BINARY'),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1545</w:t>
        <w:tab/>
        <w:t>+   ('api-ms-win-crt-heap-l1-1-0.dll',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1546</w:t>
        <w:tab/>
        <w:t>+    'C:\\Program Files\\Java\\jdk-21\\bin\\api-ms-win-crt-heap-l1-1-0.dll',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1547</w:t>
        <w:tab/>
        <w:t>+    'BINARY'),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1570</w:t>
        <w:tab/>
        <w:t xml:space="preserve">    </w:t>
        <w:tab/>
        <w:t>-   ('api-ms-win-core-rtlsupport-l1-1-0.dll',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1571</w:t>
        <w:tab/>
        <w:t xml:space="preserve">    </w:t>
        <w:tab/>
        <w:t>-    'C:\\Program '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1572</w:t>
        <w:tab/>
        <w:t xml:space="preserve">    </w:t>
        <w:tab/>
        <w:t>-    'Files\\Java\\jdk-21\\bin\\api-ms-win-core-rtlsupport-l1-1-0.dll',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1570</w:t>
        <w:tab/>
        <w:t>+   ('api-ms-win-core-sysinfo-l1-1-0.dll',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1571</w:t>
        <w:tab/>
        <w:t>+    'C:\\Program Files\\Java\\jdk-21\\bin\\api-ms-win-core-sysinfo-l1-1-0.dll',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1574</w:t>
        <w:tab/>
        <w:t xml:space="preserve">    </w:t>
        <w:tab/>
        <w:t>-   ('api-ms-win-core-processthreads-l1-1-0.dll',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1575</w:t>
        <w:tab/>
        <w:t xml:space="preserve">    </w:t>
        <w:tab/>
        <w:t>-    'C:\\Program '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1576</w:t>
        <w:tab/>
        <w:t xml:space="preserve">    </w:t>
        <w:tab/>
        <w:t>-    'Files\\Java\\jdk-21\\bin\\api-ms-win-core-processthreads-l1-1-0.dll',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1573</w:t>
        <w:tab/>
        <w:t>+   ('api-ms-win-core-memory-l1-1-0.dll',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1574</w:t>
        <w:tab/>
        <w:t>+    'C:\\Program Files\\Java\\jdk-21\\bin\\api-ms-win-core-memory-l1-1-0.dll',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1578</w:t>
        <w:tab/>
        <w:t xml:space="preserve">    </w:t>
        <w:tab/>
        <w:t>-   ('api-ms-win-core-localization-l1-2-0.dll',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1576</w:t>
        <w:tab/>
        <w:t>+   ('api-ms-win-core-timezone-l1-1-0.dll',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1577</w:t>
        <w:tab/>
        <w:t>+    'C:\\Program Files\\Java\\jdk-21\\bin\\api-ms-win-core-timezone-l1-1-0.dll',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1578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1579</w:t>
        <w:tab/>
        <w:t>+   ('api-ms-win-core-debug-l1-1-0.dll',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1580</w:t>
        <w:tab/>
        <w:t>+    'C:\\Program Files\\Java\\jdk-21\\bin\\api-ms-win-core-debug-l1-1-0.dll',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1581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1582</w:t>
        <w:tab/>
        <w:t>+   ('api-ms-win-core-util-l1-1-0.dll',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1583</w:t>
        <w:tab/>
        <w:t>+    'C:\\Program Files\\Java\\jdk-21\\bin\\api-ms-win-core-util-l1-1-0.dll',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1584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1585</w:t>
        <w:tab/>
        <w:t>+   ('api-ms-win-core-errorhandling-l1-1-0.dll',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1580</w:t>
        <w:tab/>
        <w:t xml:space="preserve">    </w:t>
        <w:tab/>
        <w:t>-    'Files\\Java\\jdk-21\\bin\\api-ms-win-core-localization-l1-2-0.dll',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1587</w:t>
        <w:tab/>
        <w:t>+    'Files\\Java\\jdk-21\\bin\\api-ms-win-core-errorhandling-l1-1-0.dll',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1588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1589</w:t>
        <w:tab/>
        <w:t>+   ('api-ms-win-core-string-l1-1-0.dll',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1590</w:t>
        <w:tab/>
        <w:t>+    'C:\\Program Files\\Java\\jdk-21\\bin\\api-ms-win-core-string-l1-1-0.dll',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1591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1592</w:t>
        <w:tab/>
        <w:t>+   ('api-ms-win-core-file-l1-2-0.dll',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1593</w:t>
        <w:tab/>
        <w:t>+    'C:\\Program Files\\Java\\jdk-21\\bin\\api-ms-win-core-file-l1-2-0.dll',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1586</w:t>
        <w:tab/>
        <w:t xml:space="preserve">    </w:t>
        <w:tab/>
        <w:t>-   ('api-ms-win-core-timezone-l1-1-0.dll',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1587</w:t>
        <w:tab/>
        <w:t xml:space="preserve">    </w:t>
        <w:tab/>
        <w:t>-    'C:\\Program Files\\Java\\jdk-21\\bin\\api-ms-win-core-timezone-l1-1-0.dll',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1599</w:t>
        <w:tab/>
        <w:t>+   ('api-ms-win-core-datetime-l1-1-0.dll',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1600</w:t>
        <w:tab/>
        <w:t>+    'C:\\Program Files\\Java\\jdk-21\\bin\\api-ms-win-core-datetime-l1-1-0.dll',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1593</w:t>
        <w:tab/>
        <w:t xml:space="preserve">    </w:t>
        <w:tab/>
        <w:t>-   ('api-ms-win-core-profile-l1-1-0.dll',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1594</w:t>
        <w:tab/>
        <w:t xml:space="preserve">    </w:t>
        <w:tab/>
        <w:t>-    'C:\\Program Files\\Java\\jdk-21\\bin\\api-ms-win-core-profile-l1-1-0.dll',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1606</w:t>
        <w:tab/>
        <w:t>+   ('api-ms-win-core-libraryloader-l1-1-0.dll',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1607</w:t>
        <w:tab/>
        <w:t>+    'C:\\Program '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1608</w:t>
        <w:tab/>
        <w:t>+    'Files\\Java\\jdk-21\\bin\\api-ms-win-core-libraryloader-l1-1-0.dll',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1609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1610</w:t>
        <w:tab/>
        <w:t>+   ('api-ms-win-core-processthreads-l1-1-0.dll',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1611</w:t>
        <w:tab/>
        <w:t>+    'C:\\Program '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1612</w:t>
        <w:tab/>
        <w:t>+    'Files\\Java\\jdk-21\\bin\\api-ms-win-core-processthreads-l1-1-0.dll',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1599</w:t>
        <w:tab/>
        <w:t xml:space="preserve">    </w:t>
        <w:tab/>
        <w:t>-   ('api-ms-win-core-handle-l1-1-0.dll',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1600</w:t>
        <w:tab/>
        <w:t xml:space="preserve">    </w:t>
        <w:tab/>
        <w:t>-    'C:\\Program Files\\Java\\jdk-21\\bin\\api-ms-win-core-handle-l1-1-0.dll',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1601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1602</w:t>
        <w:tab/>
        <w:t xml:space="preserve">    </w:t>
        <w:tab/>
        <w:t>-   ('api-ms-win-core-errorhandling-l1-1-0.dll',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1617</w:t>
        <w:tab/>
        <w:t>+   ('api-ms-win-core-processenvironment-l1-1-0.dll',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1604</w:t>
        <w:tab/>
        <w:t xml:space="preserve">    </w:t>
        <w:tab/>
        <w:t>-    'Files\\Java\\jdk-21\\bin\\api-ms-win-core-errorhandling-l1-1-0.dll',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1619</w:t>
        <w:tab/>
        <w:t>+    'Files\\Java\\jdk-21\\bin\\api-ms-win-core-processenvironment-l1-1-0.dll',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1620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1621</w:t>
        <w:tab/>
        <w:t>+   ('api-ms-win-core-file-l1-1-0.dll',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1622</w:t>
        <w:tab/>
        <w:t>+    'C:\\Program Files\\Java\\jdk-21\\bin\\api-ms-win-core-file-l1-1-0.dll',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1627</w:t>
        <w:tab/>
        <w:t>+   ('api-ms-win-core-profile-l1-1-0.dll',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1628</w:t>
        <w:tab/>
        <w:t>+    'C:\\Program Files\\Java\\jdk-21\\bin\\api-ms-win-core-profile-l1-1-0.dll',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1629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1630</w:t>
        <w:tab/>
        <w:t>+   ('api-ms-win-core-handle-l1-1-0.dll',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1631</w:t>
        <w:tab/>
        <w:t>+    'C:\\Program Files\\Java\\jdk-21\\bin\\api-ms-win-core-handle-l1-1-0.dll',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1632</w:t>
        <w:tab/>
        <w:t>+    'BINARY'),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1612</w:t>
        <w:tab/>
        <w:t xml:space="preserve">    </w:t>
        <w:tab/>
        <w:t>-   ('api-ms-win-core-string-l1-1-0.dll',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1613</w:t>
        <w:tab/>
        <w:t xml:space="preserve">    </w:t>
        <w:tab/>
        <w:t>-    'C:\\Program Files\\Java\\jdk-21\\bin\\api-ms-win-core-string-l1-1-0.dll',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1614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1615</w:t>
        <w:tab/>
        <w:t xml:space="preserve">    </w:t>
        <w:tab/>
        <w:t>-   ('api-ms-win-core-console-l1-1-0.dll',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1616</w:t>
        <w:tab/>
        <w:t xml:space="preserve">    </w:t>
        <w:tab/>
        <w:t>-    'C:\\Program Files\\Java\\jdk-21\\bin\\api-ms-win-core-console-l1-1-0.dll',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1636</w:t>
        <w:tab/>
        <w:t>+   ('api-ms-win-core-namedpipe-l1-1-0.dll',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1637</w:t>
        <w:tab/>
        <w:t>+    'C:\\Program Files\\Java\\jdk-21\\bin\\api-ms-win-core-namedpipe-l1-1-0.dll',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1618</w:t>
        <w:tab/>
        <w:t xml:space="preserve">    </w:t>
        <w:tab/>
        <w:t>-   ('api-ms-win-core-processenvironment-l1-1-0.dll',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1639</w:t>
        <w:tab/>
        <w:t>+   ('api-ms-win-core-rtlsupport-l1-1-0.dll',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1620</w:t>
        <w:tab/>
        <w:t xml:space="preserve">    </w:t>
        <w:tab/>
        <w:t>-    'Files\\Java\\jdk-21\\bin\\api-ms-win-core-processenvironment-l1-1-0.dll',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1621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1622</w:t>
        <w:tab/>
        <w:t xml:space="preserve">    </w:t>
        <w:tab/>
        <w:t>-   ('api-ms-win-core-file-l1-2-0.dll',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1623</w:t>
        <w:tab/>
        <w:t xml:space="preserve">    </w:t>
        <w:tab/>
        <w:t>-    'C:\\Program Files\\Java\\jdk-21\\bin\\api-ms-win-core-file-l1-2-0.dll',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1624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1625</w:t>
        <w:tab/>
        <w:t xml:space="preserve">    </w:t>
        <w:tab/>
        <w:t>-   ('api-ms-win-core-util-l1-1-0.dll',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1626</w:t>
        <w:tab/>
        <w:t xml:space="preserve">    </w:t>
        <w:tab/>
        <w:t>-    'C:\\Program Files\\Java\\jdk-21\\bin\\api-ms-win-core-util-l1-1-0.dll',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1641</w:t>
        <w:tab/>
        <w:t>+    'Files\\Java\\jdk-21\\bin\\api-ms-win-core-rtlsupport-l1-1-0.dll',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1628</w:t>
        <w:tab/>
        <w:t xml:space="preserve">    </w:t>
        <w:tab/>
        <w:t>-   ('api-ms-win-core-libraryloader-l1-1-0.dll',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1643</w:t>
        <w:tab/>
        <w:t>+   ('api-ms-win-core-localization-l1-2-0.dll',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1630</w:t>
        <w:tab/>
        <w:t xml:space="preserve">    </w:t>
        <w:tab/>
        <w:t>-    'Files\\Java\\jdk-21\\bin\\api-ms-win-core-libraryloader-l1-1-0.dll',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1631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1632</w:t>
        <w:tab/>
        <w:t xml:space="preserve">    </w:t>
        <w:tab/>
        <w:t>-   ('api-ms-win-core-memory-l1-1-0.dll',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1633</w:t>
        <w:tab/>
        <w:t xml:space="preserve">    </w:t>
        <w:tab/>
        <w:t>-    'C:\\Program Files\\Java\\jdk-21\\bin\\api-ms-win-core-memory-l1-1-0.dll',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1634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1635</w:t>
        <w:tab/>
        <w:t xml:space="preserve">    </w:t>
        <w:tab/>
        <w:t>-   ('api-ms-win-core-datetime-l1-1-0.dll',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1636</w:t>
        <w:tab/>
        <w:t xml:space="preserve">    </w:t>
        <w:tab/>
        <w:t>-    'C:\\Program Files\\Java\\jdk-21\\bin\\api-ms-win-core-datetime-l1-1-0.dll',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1637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1638</w:t>
        <w:tab/>
        <w:t xml:space="preserve">    </w:t>
        <w:tab/>
        <w:t>-   ('api-ms-win-core-sysinfo-l1-1-0.dll',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1639</w:t>
        <w:tab/>
        <w:t xml:space="preserve">    </w:t>
        <w:tab/>
        <w:t>-    'C:\\Program Files\\Java\\jdk-21\\bin\\api-ms-win-core-sysinfo-l1-1-0.dll',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1645</w:t>
        <w:tab/>
        <w:t>+    'Files\\Java\\jdk-21\\bin\\api-ms-win-core-localization-l1-2-0.dll',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1641</w:t>
        <w:tab/>
        <w:t xml:space="preserve">    </w:t>
        <w:tab/>
        <w:t>-   ('api-ms-win-core-debug-l1-1-0.dll',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1642</w:t>
        <w:tab/>
        <w:t xml:space="preserve">    </w:t>
        <w:tab/>
        <w:t>-    'C:\\Program Files\\Java\\jdk-21\\bin\\api-ms-win-core-debug-l1-1-0.dll',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1647</w:t>
        <w:tab/>
        <w:t>+   ('api-ms-win-core-console-l1-1-0.dll',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1648</w:t>
        <w:tab/>
        <w:t>+    'C:\\Program Files\\Java\\jdk-21\\bin\\api-ms-win-core-console-l1-1-0.dll',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1646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1647</w:t>
        <w:tab/>
        <w:t xml:space="preserve">    </w:t>
        <w:tab/>
        <w:t>-   ('api-ms-win-core-file-l1-1-0.dll',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1648</w:t>
        <w:tab/>
        <w:t xml:space="preserve">    </w:t>
        <w:tab/>
        <w:t>-    'C:\\Program Files\\Java\\jdk-21\\bin\\api-ms-win-core-file-l1-1-0.dll',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1649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1650</w:t>
        <w:tab/>
        <w:t xml:space="preserve">    </w:t>
        <w:tab/>
        <w:t>-   ('api-ms-win-core-namedpipe-l1-1-0.dll',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1651</w:t>
        <w:tab/>
        <w:t xml:space="preserve">    </w:t>
        <w:tab/>
        <w:t>-    'C:\\Program Files\\Java\\jdk-21\\bin\\api-ms-win-core-namedpipe-l1-1-0.dll',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1658</w:t>
        <w:tab/>
        <w:t xml:space="preserve">    </w:t>
        <w:tab/>
        <w:t>-   ('lxml\\isoschematron\\resources\\rng\\iso-schematron.rng',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1658</w:t>
        <w:tab/>
        <w:t>+   ('lxml\\isoschematron\\resources\\xsl\\iso-schematron-xslt1\\iso_abstract_expand.xsl',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1660</w:t>
        <w:tab/>
        <w:t xml:space="preserve">    </w:t>
        <w:tab/>
        <w:t>-    'Consulting\\AppData\\Local\\Programs\\Python\\Python312\\Lib\\site-packages\\lxml\\isoschematron\\resources\\rng\\iso-schematron.rng',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1660</w:t>
        <w:tab/>
        <w:t>+    'Consulting\\AppData\\Local\\Programs\\Python\\Python312\\Lib\\site-packages\\lxml\\isoschematron\\resources\\xsl\\iso-schematron-xslt1\\iso_abstract_expand.xsl',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1661</w:t>
        <w:tab/>
        <w:t>+    'DATA'),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1662</w:t>
        <w:tab/>
        <w:t>+   ('lxml\\isoschematron\\resources\\xsl\\XSD2Schtrn.xsl',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1663</w:t>
        <w:tab/>
        <w:t>+    'C:\\Users\\Amaris '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1664</w:t>
        <w:tab/>
        <w:t>+    'Consulting\\AppData\\Local\\Programs\\Python\\Python312\\Lib\\site-packages\\lxml\\isoschematron\\resources\\xsl\\XSD2Schtrn.xsl',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1665</w:t>
        <w:tab/>
        <w:t>+    'DATA'),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1666</w:t>
        <w:tab/>
        <w:t>+   ('lxml\\isoschematron\\resources\\xsl\\iso-schematron-xslt1\\iso_svrl_for_xslt1.xsl',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1667</w:t>
        <w:tab/>
        <w:t>+    'C:\\Users\\Amaris '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1668</w:t>
        <w:tab/>
        <w:t>+    'Consulting\\AppData\\Local\\Programs\\Python\\Python312\\Lib\\site-packages\\lxml\\isoschematron\\resources\\xsl\\iso-schematron-xslt1\\iso_svrl_for_xslt1.xsl',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1669</w:t>
        <w:tab/>
        <w:t>+    'DATA'),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1670</w:t>
        <w:tab/>
        <w:t>+   ('lxml\\isoschematron\\resources\\xsl\\iso-schematron-xslt1\\iso_schematron_skeleton_for_xslt1.xsl',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1671</w:t>
        <w:tab/>
        <w:t>+    'C:\\Users\\Amaris '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1672</w:t>
        <w:tab/>
        <w:t>+    'Consulting\\AppData\\Local\\Programs\\Python\\Python312\\Lib\\site-packages\\lxml\\isoschematron\\resources\\xsl\\iso-schematron-xslt1\\iso_schematron_skeleton_for_xslt1.xsl',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1670</w:t>
        <w:tab/>
        <w:t xml:space="preserve">    </w:t>
        <w:tab/>
        <w:t>-   ('lxml\\isoschematron\\resources\\xsl\\iso-schematron-xslt1\\iso_dsdl_include.xsl',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1671</w:t>
        <w:tab/>
        <w:t xml:space="preserve">    </w:t>
        <w:tab/>
        <w:t>-    'C:\\Users\\Amaris '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1672</w:t>
        <w:tab/>
        <w:t xml:space="preserve">    </w:t>
        <w:tab/>
        <w:t>-    'Consulting\\AppData\\Local\\Programs\\Python\\Python312\\Lib\\site-packages\\lxml\\isoschematron\\resources\\xsl\\iso-schematron-xslt1\\iso_dsdl_include.xsl',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1673</w:t>
        <w:tab/>
        <w:t xml:space="preserve">    </w:t>
        <w:tab/>
        <w:t>-    'DATA'),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1674</w:t>
        <w:tab/>
        <w:t xml:space="preserve">    </w:t>
        <w:tab/>
        <w:t>-   ('lxml\\isoschematron\\resources\\xsl\\iso-schematron-xslt1\\iso_svrl_for_xslt1.xsl',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1682</w:t>
        <w:tab/>
        <w:t>+   ('lxml\\isoschematron\\resources\\xsl\\iso-schematron-xslt1\\iso_schematron_message.xsl',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1676</w:t>
        <w:tab/>
        <w:t xml:space="preserve">    </w:t>
        <w:tab/>
        <w:t>-    'Consulting\\AppData\\Local\\Programs\\Python\\Python312\\Lib\\site-packages\\lxml\\isoschematron\\resources\\xsl\\iso-schematron-xslt1\\iso_svrl_for_xslt1.xsl',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1684</w:t>
        <w:tab/>
        <w:t>+    'Consulting\\AppData\\Local\\Programs\\Python\\Python312\\Lib\\site-packages\\lxml\\isoschematron\\resources\\xsl\\iso-schematron-xslt1\\iso_schematron_message.xsl',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1678</w:t>
        <w:tab/>
        <w:t xml:space="preserve">    </w:t>
        <w:tab/>
        <w:t>-   ('lxml\\isoschematron\\resources\\xsl\\XSD2Schtrn.xsl',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1686</w:t>
        <w:tab/>
        <w:t>+   ('lxml\\isoschematron\\resources\\rng\\iso-schematron.rng',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1680</w:t>
        <w:tab/>
        <w:t xml:space="preserve">    </w:t>
        <w:tab/>
        <w:t>-    'Consulting\\AppData\\Local\\Programs\\Python\\Python312\\Lib\\site-packages\\lxml\\isoschematron\\resources\\xsl\\XSD2Schtrn.xsl',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1688</w:t>
        <w:tab/>
        <w:t>+    'Consulting\\AppData\\Local\\Programs\\Python\\Python312\\Lib\\site-packages\\lxml\\isoschematron\\resources\\rng\\iso-schematron.rng',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1682</w:t>
        <w:tab/>
        <w:t xml:space="preserve">    </w:t>
        <w:tab/>
        <w:t>-   ('lxml\\isoschematron\\resources\\xsl\\iso-schematron-xslt1\\iso_schematron_skeleton_for_xslt1.xsl',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1690</w:t>
        <w:tab/>
        <w:t>+   ('lxml\\isoschematron\\resources\\xsl\\iso-schematron-xslt1\\iso_dsdl_include.xsl',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1684</w:t>
        <w:tab/>
        <w:t xml:space="preserve">    </w:t>
        <w:tab/>
        <w:t>-    'Consulting\\AppData\\Local\\Programs\\Python\\Python312\\Lib\\site-packages\\lxml\\isoschematron\\resources\\xsl\\iso-schematron-xslt1\\iso_schematron_skeleton_for_xslt1.xsl',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1692</w:t>
        <w:tab/>
        <w:t>+    'Consulting\\AppData\\Local\\Programs\\Python\\Python312\\Lib\\site-packages\\lxml\\isoschematron\\resources\\xsl\\iso-schematron-xslt1\\iso_dsdl_include.xsl',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1686</w:t>
        <w:tab/>
        <w:t xml:space="preserve">    </w:t>
        <w:tab/>
        <w:t>-   ('lxml\\isoschematron\\resources\\xsl\\iso-schematron-xslt1\\iso_abstract_expand.xsl',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1694</w:t>
        <w:tab/>
        <w:t>+   ('docx\\templates\\default-docx-template\\_rels\\.rels',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1688</w:t>
        <w:tab/>
        <w:t xml:space="preserve">    </w:t>
        <w:tab/>
        <w:t>-    'Consulting\\AppData\\Local\\Programs\\Python\\Python312\\Lib\\site-packages\\lxml\\isoschematron\\resources\\xsl\\iso-schematron-xslt1\\iso_abstract_expand.xsl',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1696</w:t>
        <w:tab/>
        <w:t>+    'Consulting\\AppData\\Local\\Programs\\Python\\Python312\\Lib\\site-packages\\docx\\templates\\default-docx-template\\_rels\\.rels',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1690</w:t>
        <w:tab/>
        <w:t xml:space="preserve">    </w:t>
        <w:tab/>
        <w:t>-   ('lxml\\isoschematron\\resources\\xsl\\iso-schematron-xslt1\\iso_schematron_message.xsl',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1698</w:t>
        <w:tab/>
        <w:t>+   ('docx\\templates\\default-docx-template\\docProps\\core.xml',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1692</w:t>
        <w:tab/>
        <w:t xml:space="preserve">    </w:t>
        <w:tab/>
        <w:t>-    'Consulting\\AppData\\Local\\Programs\\Python\\Python312\\Lib\\site-packages\\lxml\\isoschematron\\resources\\xsl\\iso-schematron-xslt1\\iso_schematron_message.xsl',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1700</w:t>
        <w:tab/>
        <w:t>+    'Consulting\\AppData\\Local\\Programs\\Python\\Python312\\Lib\\site-packages\\docx\\templates\\default-docx-template\\docProps\\core.xml',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1698</w:t>
        <w:tab/>
        <w:t xml:space="preserve">    </w:t>
        <w:tab/>
        <w:t>-   ('docx\\templates\\default-settings.xml',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1706</w:t>
        <w:tab/>
        <w:t>+   ('docx\\templates\\default-docx-template\\word\\document.xml',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1700</w:t>
        <w:tab/>
        <w:t xml:space="preserve">    </w:t>
        <w:tab/>
        <w:t>-    'Consulting\\AppData\\Local\\Programs\\Python\\Python312\\Lib\\site-packages\\docx\\templates\\default-settings.xml',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1708</w:t>
        <w:tab/>
        <w:t>+    'Consulting\\AppData\\Local\\Programs\\Python\\Python312\\Lib\\site-packages\\docx\\templates\\default-docx-template\\word\\document.xml',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1702</w:t>
        <w:tab/>
        <w:t xml:space="preserve">    </w:t>
        <w:tab/>
        <w:t>-   ('docx\\templates\\default-docx-template\\word\\numbering.xml',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1710</w:t>
        <w:tab/>
        <w:t>+   ('docx\\templates\\default-docx-template\\word\\stylesWithEffects.xml',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1704</w:t>
        <w:tab/>
        <w:t xml:space="preserve">    </w:t>
        <w:tab/>
        <w:t>-    'Consulting\\AppData\\Local\\Programs\\Python\\Python312\\Lib\\site-packages\\docx\\templates\\default-docx-template\\word\\numbering.xml',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1712</w:t>
        <w:tab/>
        <w:t>+    'Consulting\\AppData\\Local\\Programs\\Python\\Python312\\Lib\\site-packages\\docx\\templates\\default-docx-template\\word\\stylesWithEffects.xml',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1710</w:t>
        <w:tab/>
        <w:t xml:space="preserve">    </w:t>
        <w:tab/>
        <w:t>-   ('docx\\py.typed',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1711</w:t>
        <w:tab/>
        <w:t xml:space="preserve">    </w:t>
        <w:tab/>
        <w:t>-    'C:\\Users\\Amaris '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1712</w:t>
        <w:tab/>
        <w:t xml:space="preserve">    </w:t>
        <w:tab/>
        <w:t>-    'Consulting\\AppData\\Local\\Programs\\Python\\Python312\\Lib\\site-packages\\docx\\py.typed',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1713</w:t>
        <w:tab/>
        <w:t xml:space="preserve">    </w:t>
        <w:tab/>
        <w:t>-    'DATA'),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1718</w:t>
        <w:tab/>
        <w:t xml:space="preserve">    </w:t>
        <w:tab/>
        <w:t>-   ('docx\\templates\\default-docx-template\\word\\settings.xml',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1722</w:t>
        <w:tab/>
        <w:t>+   ('docx\\templates\\default-settings.xml',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1720</w:t>
        <w:tab/>
        <w:t xml:space="preserve">    </w:t>
        <w:tab/>
        <w:t>-    'Consulting\\AppData\\Local\\Programs\\Python\\Python312\\Lib\\site-packages\\docx\\templates\\default-docx-template\\word\\settings.xml',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1724</w:t>
        <w:tab/>
        <w:t>+    'Consulting\\AppData\\Local\\Programs\\Python\\Python312\\Lib\\site-packages\\docx\\templates\\default-settings.xml',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1722</w:t>
        <w:tab/>
        <w:t xml:space="preserve">    </w:t>
        <w:tab/>
        <w:t>-   ('docx\\templates\\default-docx-template\\_rels\\.rels',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1726</w:t>
        <w:tab/>
        <w:t>+   ('docx\\templates\\default-header.xml',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1724</w:t>
        <w:tab/>
        <w:t xml:space="preserve">    </w:t>
        <w:tab/>
        <w:t>-    'Consulting\\AppData\\Local\\Programs\\Python\\Python312\\Lib\\site-packages\\docx\\templates\\default-docx-template\\_rels\\.rels',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1728</w:t>
        <w:tab/>
        <w:t>+    'Consulting\\AppData\\Local\\Programs\\Python\\Python312\\Lib\\site-packages\\docx\\templates\\default-header.xml',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1726</w:t>
        <w:tab/>
        <w:t xml:space="preserve">    </w:t>
        <w:tab/>
        <w:t>-   ('docx\\templates\\default-docx-template\\[Content_Types].xml',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1730</w:t>
        <w:tab/>
        <w:t>+   ('docx\\templates\\default.docx',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1728</w:t>
        <w:tab/>
        <w:t xml:space="preserve">    </w:t>
        <w:tab/>
        <w:t>-    'Consulting\\AppData\\Local\\Programs\\Python\\Python312\\Lib\\site-packages\\docx\\templates\\default-docx-template\\[Content_Types].xml',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1732</w:t>
        <w:tab/>
        <w:t>+    'Consulting\\AppData\\Local\\Programs\\Python\\Python312\\Lib\\site-packages\\docx\\templates\\default.docx',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1730</w:t>
        <w:tab/>
        <w:t xml:space="preserve">    </w:t>
        <w:tab/>
        <w:t>-   ('docx\\templates\\default-docx-template\\word\\theme\\theme1.xml',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1734</w:t>
        <w:tab/>
        <w:t>+   ('docx\\templates\\default-docx-template\\word\\numbering.xml',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1732</w:t>
        <w:tab/>
        <w:t xml:space="preserve">    </w:t>
        <w:tab/>
        <w:t>-    'Consulting\\AppData\\Local\\Programs\\Python\\Python312\\Lib\\site-packages\\docx\\templates\\default-docx-template\\word\\theme\\theme1.xml',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1736</w:t>
        <w:tab/>
        <w:t>+    'Consulting\\AppData\\Local\\Programs\\Python\\Python312\\Lib\\site-packages\\docx\\templates\\default-docx-template\\word\\numbering.xml',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1734</w:t>
        <w:tab/>
        <w:t xml:space="preserve">    </w:t>
        <w:tab/>
        <w:t>-   ('docx\\templates\\default-footer.xml',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1738</w:t>
        <w:tab/>
        <w:t>+   ('docx\\py.typed',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1736</w:t>
        <w:tab/>
        <w:t xml:space="preserve">    </w:t>
        <w:tab/>
        <w:t>-    'Consulting\\AppData\\Local\\Programs\\Python\\Python312\\Lib\\site-packages\\docx\\templates\\default-footer.xml',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1740</w:t>
        <w:tab/>
        <w:t>+    'Consulting\\AppData\\Local\\Programs\\Python\\Python312\\Lib\\site-packages\\docx\\py.typed',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1738</w:t>
        <w:tab/>
        <w:t xml:space="preserve">    </w:t>
        <w:tab/>
        <w:t>-   ('docx\\templates\\default-docx-template\\docProps\\app.xml',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1742</w:t>
        <w:tab/>
        <w:t>+   ('docx\\templates\\default-docx-template\\[Content_Types].xml',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1740</w:t>
        <w:tab/>
        <w:t xml:space="preserve">    </w:t>
        <w:tab/>
        <w:t>-    'Consulting\\AppData\\Local\\Programs\\Python\\Python312\\Lib\\site-packages\\docx\\templates\\default-docx-template\\docProps\\app.xml',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1744</w:t>
        <w:tab/>
        <w:t>+    'Consulting\\AppData\\Local\\Programs\\Python\\Python312\\Lib\\site-packages\\docx\\templates\\default-docx-template\\[Content_Types].xml',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1742</w:t>
        <w:tab/>
        <w:t xml:space="preserve">    </w:t>
        <w:tab/>
        <w:t>-   ('docx\\templates\\default-header.xml',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1746</w:t>
        <w:tab/>
        <w:t>+   ('docx\\templates\\default-styles.xml',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1744</w:t>
        <w:tab/>
        <w:t xml:space="preserve">    </w:t>
        <w:tab/>
        <w:t>-    'Consulting\\AppData\\Local\\Programs\\Python\\Python312\\Lib\\site-packages\\docx\\templates\\default-header.xml',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1748</w:t>
        <w:tab/>
        <w:t>+    'Consulting\\AppData\\Local\\Programs\\Python\\Python312\\Lib\\site-packages\\docx\\templates\\default-styles.xml',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1746</w:t>
        <w:tab/>
        <w:t xml:space="preserve">    </w:t>
        <w:tab/>
        <w:t>-   ('docx\\templates\\default.docx',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1750</w:t>
        <w:tab/>
        <w:t>+   ('docx\\templates\\default-docx-template\\customXml\\itemProps1.xml',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1748</w:t>
        <w:tab/>
        <w:t xml:space="preserve">    </w:t>
        <w:tab/>
        <w:t>-    'Consulting\\AppData\\Local\\Programs\\Python\\Python312\\Lib\\site-packages\\docx\\templates\\default.docx',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1752</w:t>
        <w:tab/>
        <w:t>+    'Consulting\\AppData\\Local\\Programs\\Python\\Python312\\Lib\\site-packages\\docx\\templates\\default-docx-template\\customXml\\itemProps1.xml',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1750</w:t>
        <w:tab/>
        <w:t xml:space="preserve">    </w:t>
        <w:tab/>
        <w:t>-   ('docx\\templates\\default-docx-template\\word\\_rels\\document.xml.rels',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1754</w:t>
        <w:tab/>
        <w:t>+   ('docx\\templates\\default-docx-template\\word\\fontTable.xml',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1752</w:t>
        <w:tab/>
        <w:t xml:space="preserve">    </w:t>
        <w:tab/>
        <w:t>-    'Consulting\\AppData\\Local\\Programs\\Python\\Python312\\Lib\\site-packages\\docx\\templates\\default-docx-template\\word\\_rels\\document.xml.rels',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1756</w:t>
        <w:tab/>
        <w:t>+    'Consulting\\AppData\\Local\\Programs\\Python\\Python312\\Lib\\site-packages\\docx\\templates\\default-docx-template\\word\\fontTable.xml',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1754</w:t>
        <w:tab/>
        <w:t xml:space="preserve">    </w:t>
        <w:tab/>
        <w:t>-   ('docx\\templates\\default-docx-template\\docProps\\thumbnail.jpeg',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1758</w:t>
        <w:tab/>
        <w:t>+   ('docx\\templates\\default-docx-template\\docProps\\app.xml',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1756</w:t>
        <w:tab/>
        <w:t xml:space="preserve">    </w:t>
        <w:tab/>
        <w:t>-    'Consulting\\AppData\\Local\\Programs\\Python\\Python312\\Lib\\site-packages\\docx\\templates\\default-docx-template\\docProps\\thumbnail.jpeg',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1760</w:t>
        <w:tab/>
        <w:t>+    'Consulting\\AppData\\Local\\Programs\\Python\\Python312\\Lib\\site-packages\\docx\\templates\\default-docx-template\\docProps\\app.xml',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1758</w:t>
        <w:tab/>
        <w:t xml:space="preserve">    </w:t>
        <w:tab/>
        <w:t>-   ('docx\\templates\\default-docx-template\\word\\document.xml',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1762</w:t>
        <w:tab/>
        <w:t>+   ('docx\\templates\\default-docx-template\\word\\settings.xml',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1760</w:t>
        <w:tab/>
        <w:t xml:space="preserve">    </w:t>
        <w:tab/>
        <w:t>-    'Consulting\\AppData\\Local\\Programs\\Python\\Python312\\Lib\\site-packages\\docx\\templates\\default-docx-template\\word\\document.xml',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1764</w:t>
        <w:tab/>
        <w:t>+    'Consulting\\AppData\\Local\\Programs\\Python\\Python312\\Lib\\site-packages\\docx\\templates\\default-docx-template\\word\\settings.xml',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1762</w:t>
        <w:tab/>
        <w:t xml:space="preserve">    </w:t>
        <w:tab/>
        <w:t>-   ('docx\\templates\\default-docx-template\\word\\fontTable.xml',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1766</w:t>
        <w:tab/>
        <w:t>+   ('docx\\templates\\default-docx-template\\docProps\\thumbnail.jpeg',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1764</w:t>
        <w:tab/>
        <w:t xml:space="preserve">    </w:t>
        <w:tab/>
        <w:t>-    'Consulting\\AppData\\Local\\Programs\\Python\\Python312\\Lib\\site-packages\\docx\\templates\\default-docx-template\\word\\fontTable.xml',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1768</w:t>
        <w:tab/>
        <w:t>+    'Consulting\\AppData\\Local\\Programs\\Python\\Python312\\Lib\\site-packages\\docx\\templates\\default-docx-template\\docProps\\thumbnail.jpeg',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1766</w:t>
        <w:tab/>
        <w:t xml:space="preserve">    </w:t>
        <w:tab/>
        <w:t>-   ('docx\\templates\\default-docx-template\\word\\stylesWithEffects.xml',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1770</w:t>
        <w:tab/>
        <w:t>+   ('docx\\templates\\default-docx-template\\word\\_rels\\document.xml.rels',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1768</w:t>
        <w:tab/>
        <w:t xml:space="preserve">    </w:t>
        <w:tab/>
        <w:t>-    'Consulting\\AppData\\Local\\Programs\\Python\\Python312\\Lib\\site-packages\\docx\\templates\\default-docx-template\\word\\stylesWithEffects.xml',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1772</w:t>
        <w:tab/>
        <w:t>+    'Consulting\\AppData\\Local\\Programs\\Python\\Python312\\Lib\\site-packages\\docx\\templates\\default-docx-template\\word\\_rels\\document.xml.rels',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1770</w:t>
        <w:tab/>
        <w:t xml:space="preserve">    </w:t>
        <w:tab/>
        <w:t>-   ('docx\\templates\\default-docx-template\\docProps\\core.xml',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1774</w:t>
        <w:tab/>
        <w:t>+   ('docx\\templates\\default-docx-template\\word\\theme\\theme1.xml',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1772</w:t>
        <w:tab/>
        <w:t xml:space="preserve">    </w:t>
        <w:tab/>
        <w:t>-    'Consulting\\AppData\\Local\\Programs\\Python\\Python312\\Lib\\site-packages\\docx\\templates\\default-docx-template\\docProps\\core.xml',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1776</w:t>
        <w:tab/>
        <w:t>+    'Consulting\\AppData\\Local\\Programs\\Python\\Python312\\Lib\\site-packages\\docx\\templates\\default-docx-template\\word\\theme\\theme1.xml',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1774</w:t>
        <w:tab/>
        <w:t xml:space="preserve">    </w:t>
        <w:tab/>
        <w:t>-   ('docx\\templates\\default-styles.xml',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1778</w:t>
        <w:tab/>
        <w:t>+   ('docx\\templates\\default-footer.xml',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1776</w:t>
        <w:tab/>
        <w:t xml:space="preserve">    </w:t>
        <w:tab/>
        <w:t>-    'Consulting\\AppData\\Local\\Programs\\Python\\Python312\\Lib\\site-packages\\docx\\templates\\default-styles.xml',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>1780</w:t>
        <w:tab/>
        <w:t>+    'Consulting\\AppData\\Local\\Programs\\Python\\Python312\\Lib\\site-packages\\docx\\templates\\default-footer.xml',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1781</w:t>
        <w:tab/>
        <w:t xml:space="preserve">    </w:t>
        <w:tab/>
        <w:t>-    'DATA'),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1782</w:t>
        <w:tab/>
        <w:t xml:space="preserve">    </w:t>
        <w:tab/>
        <w:t>-   ('docx\\templates\\default-docx-template\\customXml\\itemProps1.xml',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1783</w:t>
        <w:tab/>
        <w:t xml:space="preserve">    </w:t>
        <w:tab/>
        <w:t>-    'C:\\Users\\Amaris '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>1784</w:t>
        <w:tab/>
        <w:t xml:space="preserve">    </w:t>
        <w:tab/>
        <w:t>-    'Consulting\\AppData\\Local\\Programs\\Python\\Python312\\Lib\\site-packages\\docx\\templates\\default-docx-template\\customXml\\itemProps1.xml',</w:t>
      </w:r>
    </w:p>
    <w:p>
      <w:pPr>
        <w:pStyle w:val="Heading1"/>
      </w:pPr>
      <w:r>
        <w:t>build/ProjeVersion3/EXE-00.toc Dosyasındaki Farklılıklar:</w:t>
      </w:r>
    </w:p>
    <w:p>
      <w:r>
        <w:t>Farklılık Sayısı: 254</w:t>
      </w:r>
    </w:p>
    <w:p>
      <w:r>
        <w:t xml:space="preserve">Farklılık Olan Fonksiyonlar: 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156 </w:t>
        <w:tab/>
        <w:t xml:space="preserve">    </w:t>
        <w:tab/>
        <w:t>-   ('api-ms-win-crt-conio-l1-1-0.dll',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157 </w:t>
        <w:tab/>
        <w:t xml:space="preserve">    </w:t>
        <w:tab/>
        <w:t>-    'C:\\Program Files\\Java\\jdk-21\\bin\\api-ms-win-crt-conio-l1-1-0.dll',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156 </w:t>
        <w:tab/>
        <w:t>+   ('api-ms-win-crt-convert-l1-1-0.dll',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157 </w:t>
        <w:tab/>
        <w:t>+    'C:\\Program Files\\Java\\jdk-21\\bin\\api-ms-win-crt-convert-l1-1-0.dll',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158 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159 </w:t>
        <w:tab/>
        <w:t>+   ('api-ms-win-crt-environment-l1-1-0.dll',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160 </w:t>
        <w:tab/>
        <w:t>+    'C:\\Program '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161 </w:t>
        <w:tab/>
        <w:t>+    'Files\\Java\\jdk-21\\bin\\api-ms-win-crt-environment-l1-1-0.dll',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163 </w:t>
        <w:tab/>
        <w:t xml:space="preserve">    </w:t>
        <w:tab/>
        <w:t>-   ('api-ms-win-crt-convert-l1-1-0.dll',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164 </w:t>
        <w:tab/>
        <w:t xml:space="preserve">    </w:t>
        <w:tab/>
        <w:t>-    'C:\\Program Files\\Java\\jdk-21\\bin\\api-ms-win-crt-convert-l1-1-0.dll',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167 </w:t>
        <w:tab/>
        <w:t>+   ('api-ms-win-crt-runtime-l1-1-0.dll',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168 </w:t>
        <w:tab/>
        <w:t>+    'C:\\Program Files\\Java\\jdk-21\\bin\\api-ms-win-crt-runtime-l1-1-0.dll',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166 </w:t>
        <w:tab/>
        <w:t xml:space="preserve">    </w:t>
        <w:tab/>
        <w:t>-   ('api-ms-win-crt-heap-l1-1-0.dll',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167 </w:t>
        <w:tab/>
        <w:t xml:space="preserve">    </w:t>
        <w:tab/>
        <w:t>-    'C:\\Program Files\\Java\\jdk-21\\bin\\api-ms-win-crt-heap-l1-1-0.dll',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170 </w:t>
        <w:tab/>
        <w:t>+   ('api-ms-win-crt-stdio-l1-1-0.dll',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171 </w:t>
        <w:tab/>
        <w:t>+    'C:\\Program Files\\Java\\jdk-21\\bin\\api-ms-win-crt-stdio-l1-1-0.dll',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176 </w:t>
        <w:tab/>
        <w:t>+   ('api-ms-win-crt-filesystem-l1-1-0.dll',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177 </w:t>
        <w:tab/>
        <w:t>+    'C:\\Program Files\\Java\\jdk-21\\bin\\api-ms-win-crt-filesystem-l1-1-0.dll',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178 </w:t>
        <w:tab/>
        <w:t>+    'BINARY'),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182 </w:t>
        <w:tab/>
        <w:t>+   ('api-ms-win-crt-conio-l1-1-0.dll',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183 </w:t>
        <w:tab/>
        <w:t>+    'C:\\Program Files\\Java\\jdk-21\\bin\\api-ms-win-crt-conio-l1-1-0.dll',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184 </w:t>
        <w:tab/>
        <w:t>+    'BINARY'),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181 </w:t>
        <w:tab/>
        <w:t xml:space="preserve">    </w:t>
        <w:tab/>
        <w:t>-   ('api-ms-win-crt-environment-l1-1-0.dll',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182 </w:t>
        <w:tab/>
        <w:t xml:space="preserve">    </w:t>
        <w:tab/>
        <w:t>-    'C:\\Program '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183 </w:t>
        <w:tab/>
        <w:t xml:space="preserve">    </w:t>
        <w:tab/>
        <w:t>-    'Files\\Java\\jdk-21\\bin\\api-ms-win-crt-environment-l1-1-0.dll',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184 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185 </w:t>
        <w:tab/>
        <w:t xml:space="preserve">    </w:t>
        <w:tab/>
        <w:t>-   ('api-ms-win-crt-stdio-l1-1-0.dll',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186 </w:t>
        <w:tab/>
        <w:t xml:space="preserve">    </w:t>
        <w:tab/>
        <w:t>-    'C:\\Program Files\\Java\\jdk-21\\bin\\api-ms-win-crt-stdio-l1-1-0.dll',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187 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188 </w:t>
        <w:tab/>
        <w:t xml:space="preserve">    </w:t>
        <w:tab/>
        <w:t>-   ('api-ms-win-crt-filesystem-l1-1-0.dll',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189 </w:t>
        <w:tab/>
        <w:t xml:space="preserve">    </w:t>
        <w:tab/>
        <w:t>-    'C:\\Program Files\\Java\\jdk-21\\bin\\api-ms-win-crt-filesystem-l1-1-0.dll',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190 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191 </w:t>
        <w:tab/>
        <w:t xml:space="preserve">    </w:t>
        <w:tab/>
        <w:t>-   ('api-ms-win-crt-runtime-l1-1-0.dll',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192 </w:t>
        <w:tab/>
        <w:t xml:space="preserve">    </w:t>
        <w:tab/>
        <w:t>-    'C:\\Program Files\\Java\\jdk-21\\bin\\api-ms-win-crt-runtime-l1-1-0.dll',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193 </w:t>
        <w:tab/>
        <w:t xml:space="preserve">    </w:t>
        <w:tab/>
        <w:t>-    'BINARY'),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194 </w:t>
        <w:tab/>
        <w:t>+   ('api-ms-win-crt-heap-l1-1-0.dll',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195 </w:t>
        <w:tab/>
        <w:t>+    'C:\\Program Files\\Java\\jdk-21\\bin\\api-ms-win-crt-heap-l1-1-0.dll',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196 </w:t>
        <w:tab/>
        <w:t>+    'BINARY'),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219 </w:t>
        <w:tab/>
        <w:t xml:space="preserve">    </w:t>
        <w:tab/>
        <w:t>-   ('api-ms-win-core-rtlsupport-l1-1-0.dll',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220 </w:t>
        <w:tab/>
        <w:t xml:space="preserve">    </w:t>
        <w:tab/>
        <w:t>-    'C:\\Program '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221 </w:t>
        <w:tab/>
        <w:t xml:space="preserve">    </w:t>
        <w:tab/>
        <w:t>-    'Files\\Java\\jdk-21\\bin\\api-ms-win-core-rtlsupport-l1-1-0.dll',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219 </w:t>
        <w:tab/>
        <w:t>+   ('api-ms-win-core-sysinfo-l1-1-0.dll',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220 </w:t>
        <w:tab/>
        <w:t>+    'C:\\Program Files\\Java\\jdk-21\\bin\\api-ms-win-core-sysinfo-l1-1-0.dll',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223 </w:t>
        <w:tab/>
        <w:t xml:space="preserve">    </w:t>
        <w:tab/>
        <w:t>-   ('api-ms-win-core-processthreads-l1-1-0.dll',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224 </w:t>
        <w:tab/>
        <w:t xml:space="preserve">    </w:t>
        <w:tab/>
        <w:t>-    'C:\\Program '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225 </w:t>
        <w:tab/>
        <w:t xml:space="preserve">    </w:t>
        <w:tab/>
        <w:t>-    'Files\\Java\\jdk-21\\bin\\api-ms-win-core-processthreads-l1-1-0.dll',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222 </w:t>
        <w:tab/>
        <w:t>+   ('api-ms-win-core-memory-l1-1-0.dll',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223 </w:t>
        <w:tab/>
        <w:t>+    'C:\\Program Files\\Java\\jdk-21\\bin\\api-ms-win-core-memory-l1-1-0.dll',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227 </w:t>
        <w:tab/>
        <w:t xml:space="preserve">    </w:t>
        <w:tab/>
        <w:t>-   ('api-ms-win-core-localization-l1-2-0.dll',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225 </w:t>
        <w:tab/>
        <w:t>+   ('api-ms-win-core-timezone-l1-1-0.dll',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226 </w:t>
        <w:tab/>
        <w:t>+    'C:\\Program Files\\Java\\jdk-21\\bin\\api-ms-win-core-timezone-l1-1-0.dll',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227 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228 </w:t>
        <w:tab/>
        <w:t>+   ('api-ms-win-core-debug-l1-1-0.dll',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229 </w:t>
        <w:tab/>
        <w:t>+    'C:\\Program Files\\Java\\jdk-21\\bin\\api-ms-win-core-debug-l1-1-0.dll',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230 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231 </w:t>
        <w:tab/>
        <w:t>+   ('api-ms-win-core-util-l1-1-0.dll',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232 </w:t>
        <w:tab/>
        <w:t>+    'C:\\Program Files\\Java\\jdk-21\\bin\\api-ms-win-core-util-l1-1-0.dll',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233 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234 </w:t>
        <w:tab/>
        <w:t>+   ('api-ms-win-core-errorhandling-l1-1-0.dll',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229 </w:t>
        <w:tab/>
        <w:t xml:space="preserve">    </w:t>
        <w:tab/>
        <w:t>-    'Files\\Java\\jdk-21\\bin\\api-ms-win-core-localization-l1-2-0.dll',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236 </w:t>
        <w:tab/>
        <w:t>+    'Files\\Java\\jdk-21\\bin\\api-ms-win-core-errorhandling-l1-1-0.dll',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237 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238 </w:t>
        <w:tab/>
        <w:t>+   ('api-ms-win-core-string-l1-1-0.dll',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239 </w:t>
        <w:tab/>
        <w:t>+    'C:\\Program Files\\Java\\jdk-21\\bin\\api-ms-win-core-string-l1-1-0.dll',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240 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241 </w:t>
        <w:tab/>
        <w:t>+   ('api-ms-win-core-file-l1-2-0.dll',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242 </w:t>
        <w:tab/>
        <w:t>+    'C:\\Program Files\\Java\\jdk-21\\bin\\api-ms-win-core-file-l1-2-0.dll',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235 </w:t>
        <w:tab/>
        <w:t xml:space="preserve">    </w:t>
        <w:tab/>
        <w:t>-   ('api-ms-win-core-timezone-l1-1-0.dll',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236 </w:t>
        <w:tab/>
        <w:t xml:space="preserve">    </w:t>
        <w:tab/>
        <w:t>-    'C:\\Program Files\\Java\\jdk-21\\bin\\api-ms-win-core-timezone-l1-1-0.dll',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248 </w:t>
        <w:tab/>
        <w:t>+   ('api-ms-win-core-datetime-l1-1-0.dll',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249 </w:t>
        <w:tab/>
        <w:t>+    'C:\\Program Files\\Java\\jdk-21\\bin\\api-ms-win-core-datetime-l1-1-0.dll',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242 </w:t>
        <w:tab/>
        <w:t xml:space="preserve">    </w:t>
        <w:tab/>
        <w:t>-   ('api-ms-win-core-profile-l1-1-0.dll',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243 </w:t>
        <w:tab/>
        <w:t xml:space="preserve">    </w:t>
        <w:tab/>
        <w:t>-    'C:\\Program Files\\Java\\jdk-21\\bin\\api-ms-win-core-profile-l1-1-0.dll',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255 </w:t>
        <w:tab/>
        <w:t>+   ('api-ms-win-core-libraryloader-l1-1-0.dll',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256 </w:t>
        <w:tab/>
        <w:t>+    'C:\\Program '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257 </w:t>
        <w:tab/>
        <w:t>+    'Files\\Java\\jdk-21\\bin\\api-ms-win-core-libraryloader-l1-1-0.dll',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258 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259 </w:t>
        <w:tab/>
        <w:t>+   ('api-ms-win-core-processthreads-l1-1-0.dll',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260 </w:t>
        <w:tab/>
        <w:t>+    'C:\\Program '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261 </w:t>
        <w:tab/>
        <w:t>+    'Files\\Java\\jdk-21\\bin\\api-ms-win-core-processthreads-l1-1-0.dll',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248 </w:t>
        <w:tab/>
        <w:t xml:space="preserve">    </w:t>
        <w:tab/>
        <w:t>-   ('api-ms-win-core-handle-l1-1-0.dll',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249 </w:t>
        <w:tab/>
        <w:t xml:space="preserve">    </w:t>
        <w:tab/>
        <w:t>-    'C:\\Program Files\\Java\\jdk-21\\bin\\api-ms-win-core-handle-l1-1-0.dll',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250 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251 </w:t>
        <w:tab/>
        <w:t xml:space="preserve">    </w:t>
        <w:tab/>
        <w:t>-   ('api-ms-win-core-errorhandling-l1-1-0.dll',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266 </w:t>
        <w:tab/>
        <w:t>+   ('api-ms-win-core-processenvironment-l1-1-0.dll',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253 </w:t>
        <w:tab/>
        <w:t xml:space="preserve">    </w:t>
        <w:tab/>
        <w:t>-    'Files\\Java\\jdk-21\\bin\\api-ms-win-core-errorhandling-l1-1-0.dll',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268 </w:t>
        <w:tab/>
        <w:t>+    'Files\\Java\\jdk-21\\bin\\api-ms-win-core-processenvironment-l1-1-0.dll',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269 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270 </w:t>
        <w:tab/>
        <w:t>+   ('api-ms-win-core-file-l1-1-0.dll',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271 </w:t>
        <w:tab/>
        <w:t>+    'C:\\Program Files\\Java\\jdk-21\\bin\\api-ms-win-core-file-l1-1-0.dll',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276 </w:t>
        <w:tab/>
        <w:t>+   ('api-ms-win-core-profile-l1-1-0.dll',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277 </w:t>
        <w:tab/>
        <w:t>+    'C:\\Program Files\\Java\\jdk-21\\bin\\api-ms-win-core-profile-l1-1-0.dll',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278 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279 </w:t>
        <w:tab/>
        <w:t>+   ('api-ms-win-core-handle-l1-1-0.dll',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280 </w:t>
        <w:tab/>
        <w:t>+    'C:\\Program Files\\Java\\jdk-21\\bin\\api-ms-win-core-handle-l1-1-0.dll',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281 </w:t>
        <w:tab/>
        <w:t>+    'BINARY'),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261 </w:t>
        <w:tab/>
        <w:t xml:space="preserve">    </w:t>
        <w:tab/>
        <w:t>-   ('api-ms-win-core-string-l1-1-0.dll',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262 </w:t>
        <w:tab/>
        <w:t xml:space="preserve">    </w:t>
        <w:tab/>
        <w:t>-    'C:\\Program Files\\Java\\jdk-21\\bin\\api-ms-win-core-string-l1-1-0.dll',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263 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264 </w:t>
        <w:tab/>
        <w:t xml:space="preserve">    </w:t>
        <w:tab/>
        <w:t>-   ('api-ms-win-core-console-l1-1-0.dll',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265 </w:t>
        <w:tab/>
        <w:t xml:space="preserve">    </w:t>
        <w:tab/>
        <w:t>-    'C:\\Program Files\\Java\\jdk-21\\bin\\api-ms-win-core-console-l1-1-0.dll',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285 </w:t>
        <w:tab/>
        <w:t>+   ('api-ms-win-core-namedpipe-l1-1-0.dll',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286 </w:t>
        <w:tab/>
        <w:t>+    'C:\\Program Files\\Java\\jdk-21\\bin\\api-ms-win-core-namedpipe-l1-1-0.dll',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267 </w:t>
        <w:tab/>
        <w:t xml:space="preserve">    </w:t>
        <w:tab/>
        <w:t>-   ('api-ms-win-core-processenvironment-l1-1-0.dll',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288 </w:t>
        <w:tab/>
        <w:t>+   ('api-ms-win-core-rtlsupport-l1-1-0.dll',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269 </w:t>
        <w:tab/>
        <w:t xml:space="preserve">    </w:t>
        <w:tab/>
        <w:t>-    'Files\\Java\\jdk-21\\bin\\api-ms-win-core-processenvironment-l1-1-0.dll',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270 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271 </w:t>
        <w:tab/>
        <w:t xml:space="preserve">    </w:t>
        <w:tab/>
        <w:t>-   ('api-ms-win-core-file-l1-2-0.dll',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272 </w:t>
        <w:tab/>
        <w:t xml:space="preserve">    </w:t>
        <w:tab/>
        <w:t>-    'C:\\Program Files\\Java\\jdk-21\\bin\\api-ms-win-core-file-l1-2-0.dll',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273 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274 </w:t>
        <w:tab/>
        <w:t xml:space="preserve">    </w:t>
        <w:tab/>
        <w:t>-   ('api-ms-win-core-util-l1-1-0.dll',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275 </w:t>
        <w:tab/>
        <w:t xml:space="preserve">    </w:t>
        <w:tab/>
        <w:t>-    'C:\\Program Files\\Java\\jdk-21\\bin\\api-ms-win-core-util-l1-1-0.dll',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290 </w:t>
        <w:tab/>
        <w:t>+    'Files\\Java\\jdk-21\\bin\\api-ms-win-core-rtlsupport-l1-1-0.dll',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277 </w:t>
        <w:tab/>
        <w:t xml:space="preserve">    </w:t>
        <w:tab/>
        <w:t>-   ('api-ms-win-core-libraryloader-l1-1-0.dll',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292 </w:t>
        <w:tab/>
        <w:t>+   ('api-ms-win-core-localization-l1-2-0.dll',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279 </w:t>
        <w:tab/>
        <w:t xml:space="preserve">    </w:t>
        <w:tab/>
        <w:t>-    'Files\\Java\\jdk-21\\bin\\api-ms-win-core-libraryloader-l1-1-0.dll',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280 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281 </w:t>
        <w:tab/>
        <w:t xml:space="preserve">    </w:t>
        <w:tab/>
        <w:t>-   ('api-ms-win-core-memory-l1-1-0.dll',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282 </w:t>
        <w:tab/>
        <w:t xml:space="preserve">    </w:t>
        <w:tab/>
        <w:t>-    'C:\\Program Files\\Java\\jdk-21\\bin\\api-ms-win-core-memory-l1-1-0.dll',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283 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284 </w:t>
        <w:tab/>
        <w:t xml:space="preserve">    </w:t>
        <w:tab/>
        <w:t>-   ('api-ms-win-core-datetime-l1-1-0.dll',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285 </w:t>
        <w:tab/>
        <w:t xml:space="preserve">    </w:t>
        <w:tab/>
        <w:t>-    'C:\\Program Files\\Java\\jdk-21\\bin\\api-ms-win-core-datetime-l1-1-0.dll',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286 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287 </w:t>
        <w:tab/>
        <w:t xml:space="preserve">    </w:t>
        <w:tab/>
        <w:t>-   ('api-ms-win-core-sysinfo-l1-1-0.dll',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288 </w:t>
        <w:tab/>
        <w:t xml:space="preserve">    </w:t>
        <w:tab/>
        <w:t>-    'C:\\Program Files\\Java\\jdk-21\\bin\\api-ms-win-core-sysinfo-l1-1-0.dll',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294 </w:t>
        <w:tab/>
        <w:t>+    'Files\\Java\\jdk-21\\bin\\api-ms-win-core-localization-l1-2-0.dll',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290 </w:t>
        <w:tab/>
        <w:t xml:space="preserve">    </w:t>
        <w:tab/>
        <w:t>-   ('api-ms-win-core-debug-l1-1-0.dll',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291 </w:t>
        <w:tab/>
        <w:t xml:space="preserve">    </w:t>
        <w:tab/>
        <w:t>-    'C:\\Program Files\\Java\\jdk-21\\bin\\api-ms-win-core-debug-l1-1-0.dll',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296 </w:t>
        <w:tab/>
        <w:t>+   ('api-ms-win-core-console-l1-1-0.dll',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297 </w:t>
        <w:tab/>
        <w:t>+    'C:\\Program Files\\Java\\jdk-21\\bin\\api-ms-win-core-console-l1-1-0.dll',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296 </w:t>
        <w:tab/>
        <w:t xml:space="preserve">    </w:t>
        <w:tab/>
        <w:t>-   ('api-ms-win-core-file-l1-1-0.dll',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297 </w:t>
        <w:tab/>
        <w:t xml:space="preserve">    </w:t>
        <w:tab/>
        <w:t>-    'C:\\Program Files\\Java\\jdk-21\\bin\\api-ms-win-core-file-l1-1-0.dll',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298 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299 </w:t>
        <w:tab/>
        <w:t xml:space="preserve">    </w:t>
        <w:tab/>
        <w:t>-   ('api-ms-win-core-namedpipe-l1-1-0.dll',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300 </w:t>
        <w:tab/>
        <w:t xml:space="preserve">    </w:t>
        <w:tab/>
        <w:t>-    'C:\\Program Files\\Java\\jdk-21\\bin\\api-ms-win-core-namedpipe-l1-1-0.dll',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301 </w:t>
        <w:tab/>
        <w:t xml:space="preserve">    </w:t>
        <w:tab/>
        <w:t>-    'BINARY'),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305 </w:t>
        <w:tab/>
        <w:t xml:space="preserve">    </w:t>
        <w:tab/>
        <w:t>-   ('lxml\\isoschematron\\resources\\rng\\iso-schematron.rng',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305 </w:t>
        <w:tab/>
        <w:t>+   ('lxml\\isoschematron\\resources\\xsl\\iso-schematron-xslt1\\iso_abstract_expand.xsl',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307 </w:t>
        <w:tab/>
        <w:t xml:space="preserve">    </w:t>
        <w:tab/>
        <w:t>-    'Consulting\\AppData\\Local\\Programs\\Python\\Python312\\Lib\\site-packages\\lxml\\isoschematron\\resources\\rng\\iso-schematron.rng',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307 </w:t>
        <w:tab/>
        <w:t>+    'Consulting\\AppData\\Local\\Programs\\Python\\Python312\\Lib\\site-packages\\lxml\\isoschematron\\resources\\xsl\\iso-schematron-xslt1\\iso_abstract_expand.xsl',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308 </w:t>
        <w:tab/>
        <w:t>+    'DATA'),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309 </w:t>
        <w:tab/>
        <w:t>+   ('lxml\\isoschematron\\resources\\xsl\\XSD2Schtrn.xsl',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310 </w:t>
        <w:tab/>
        <w:t>+    'C:\\Users\\Amaris '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311 </w:t>
        <w:tab/>
        <w:t>+    'Consulting\\AppData\\Local\\Programs\\Python\\Python312\\Lib\\site-packages\\lxml\\isoschematron\\resources\\xsl\\XSD2Schtrn.xsl',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312 </w:t>
        <w:tab/>
        <w:t>+    'DATA'),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313 </w:t>
        <w:tab/>
        <w:t>+   ('lxml\\isoschematron\\resources\\xsl\\iso-schematron-xslt1\\iso_svrl_for_xslt1.xsl',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314 </w:t>
        <w:tab/>
        <w:t>+    'C:\\Users\\Amaris '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315 </w:t>
        <w:tab/>
        <w:t>+    'Consulting\\AppData\\Local\\Programs\\Python\\Python312\\Lib\\site-packages\\lxml\\isoschematron\\resources\\xsl\\iso-schematron-xslt1\\iso_svrl_for_xslt1.xsl',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316 </w:t>
        <w:tab/>
        <w:t>+    'DATA'),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317 </w:t>
        <w:tab/>
        <w:t>+   ('lxml\\isoschematron\\resources\\xsl\\iso-schematron-xslt1\\iso_schematron_skeleton_for_xslt1.xsl',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318 </w:t>
        <w:tab/>
        <w:t>+    'C:\\Users\\Amaris '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319 </w:t>
        <w:tab/>
        <w:t>+    'Consulting\\AppData\\Local\\Programs\\Python\\Python312\\Lib\\site-packages\\lxml\\isoschematron\\resources\\xsl\\iso-schematron-xslt1\\iso_schematron_skeleton_for_xslt1.xsl',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317 </w:t>
        <w:tab/>
        <w:t xml:space="preserve">    </w:t>
        <w:tab/>
        <w:t>-   ('lxml\\isoschematron\\resources\\xsl\\iso-schematron-xslt1\\iso_dsdl_include.xsl',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318 </w:t>
        <w:tab/>
        <w:t xml:space="preserve">    </w:t>
        <w:tab/>
        <w:t>-    'C:\\Users\\Amaris '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319 </w:t>
        <w:tab/>
        <w:t xml:space="preserve">    </w:t>
        <w:tab/>
        <w:t>-    'Consulting\\AppData\\Local\\Programs\\Python\\Python312\\Lib\\site-packages\\lxml\\isoschematron\\resources\\xsl\\iso-schematron-xslt1\\iso_dsdl_include.xsl',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320 </w:t>
        <w:tab/>
        <w:t xml:space="preserve">    </w:t>
        <w:tab/>
        <w:t>-    'DATA'),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321 </w:t>
        <w:tab/>
        <w:t xml:space="preserve">    </w:t>
        <w:tab/>
        <w:t>-   ('lxml\\isoschematron\\resources\\xsl\\iso-schematron-xslt1\\iso_svrl_for_xslt1.xsl',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329 </w:t>
        <w:tab/>
        <w:t>+   ('lxml\\isoschematron\\resources\\xsl\\iso-schematron-xslt1\\iso_schematron_message.xsl',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323 </w:t>
        <w:tab/>
        <w:t xml:space="preserve">    </w:t>
        <w:tab/>
        <w:t>-    'Consulting\\AppData\\Local\\Programs\\Python\\Python312\\Lib\\site-packages\\lxml\\isoschematron\\resources\\xsl\\iso-schematron-xslt1\\iso_svrl_for_xslt1.xsl',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331 </w:t>
        <w:tab/>
        <w:t>+    'Consulting\\AppData\\Local\\Programs\\Python\\Python312\\Lib\\site-packages\\lxml\\isoschematron\\resources\\xsl\\iso-schematron-xslt1\\iso_schematron_message.xsl',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325 </w:t>
        <w:tab/>
        <w:t xml:space="preserve">    </w:t>
        <w:tab/>
        <w:t>-   ('lxml\\isoschematron\\resources\\xsl\\XSD2Schtrn.xsl',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333 </w:t>
        <w:tab/>
        <w:t>+   ('lxml\\isoschematron\\resources\\rng\\iso-schematron.rng',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327 </w:t>
        <w:tab/>
        <w:t xml:space="preserve">    </w:t>
        <w:tab/>
        <w:t>-    'Consulting\\AppData\\Local\\Programs\\Python\\Python312\\Lib\\site-packages\\lxml\\isoschematron\\resources\\xsl\\XSD2Schtrn.xsl',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335 </w:t>
        <w:tab/>
        <w:t>+    'Consulting\\AppData\\Local\\Programs\\Python\\Python312\\Lib\\site-packages\\lxml\\isoschematron\\resources\\rng\\iso-schematron.rng',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329 </w:t>
        <w:tab/>
        <w:t xml:space="preserve">    </w:t>
        <w:tab/>
        <w:t>-   ('lxml\\isoschematron\\resources\\xsl\\iso-schematron-xslt1\\iso_schematron_skeleton_for_xslt1.xsl',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337 </w:t>
        <w:tab/>
        <w:t>+   ('lxml\\isoschematron\\resources\\xsl\\iso-schematron-xslt1\\iso_dsdl_include.xsl',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331 </w:t>
        <w:tab/>
        <w:t xml:space="preserve">    </w:t>
        <w:tab/>
        <w:t>-    'Consulting\\AppData\\Local\\Programs\\Python\\Python312\\Lib\\site-packages\\lxml\\isoschematron\\resources\\xsl\\iso-schematron-xslt1\\iso_schematron_skeleton_for_xslt1.xsl',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339 </w:t>
        <w:tab/>
        <w:t>+    'Consulting\\AppData\\Local\\Programs\\Python\\Python312\\Lib\\site-packages\\lxml\\isoschematron\\resources\\xsl\\iso-schematron-xslt1\\iso_dsdl_include.xsl',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333 </w:t>
        <w:tab/>
        <w:t xml:space="preserve">    </w:t>
        <w:tab/>
        <w:t>-   ('lxml\\isoschematron\\resources\\xsl\\iso-schematron-xslt1\\iso_abstract_expand.xsl',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341 </w:t>
        <w:tab/>
        <w:t>+   ('docx\\templates\\default-docx-template\\_rels\\.rels',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335 </w:t>
        <w:tab/>
        <w:t xml:space="preserve">    </w:t>
        <w:tab/>
        <w:t>-    'Consulting\\AppData\\Local\\Programs\\Python\\Python312\\Lib\\site-packages\\lxml\\isoschematron\\resources\\xsl\\iso-schematron-xslt1\\iso_abstract_expand.xsl',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343 </w:t>
        <w:tab/>
        <w:t>+    'Consulting\\AppData\\Local\\Programs\\Python\\Python312\\Lib\\site-packages\\docx\\templates\\default-docx-template\\_rels\\.rels',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337 </w:t>
        <w:tab/>
        <w:t xml:space="preserve">    </w:t>
        <w:tab/>
        <w:t>-   ('lxml\\isoschematron\\resources\\xsl\\iso-schematron-xslt1\\iso_schematron_message.xsl',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345 </w:t>
        <w:tab/>
        <w:t>+   ('docx\\templates\\default-docx-template\\docProps\\core.xml',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339 </w:t>
        <w:tab/>
        <w:t xml:space="preserve">    </w:t>
        <w:tab/>
        <w:t>-    'Consulting\\AppData\\Local\\Programs\\Python\\Python312\\Lib\\site-packages\\lxml\\isoschematron\\resources\\xsl\\iso-schematron-xslt1\\iso_schematron_message.xsl',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347 </w:t>
        <w:tab/>
        <w:t>+    'Consulting\\AppData\\Local\\Programs\\Python\\Python312\\Lib\\site-packages\\docx\\templates\\default-docx-template\\docProps\\core.xml',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345 </w:t>
        <w:tab/>
        <w:t xml:space="preserve">    </w:t>
        <w:tab/>
        <w:t>-   ('docx\\templates\\default-settings.xml',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353 </w:t>
        <w:tab/>
        <w:t>+   ('docx\\templates\\default-docx-template\\word\\document.xml',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347 </w:t>
        <w:tab/>
        <w:t xml:space="preserve">    </w:t>
        <w:tab/>
        <w:t>-    'Consulting\\AppData\\Local\\Programs\\Python\\Python312\\Lib\\site-packages\\docx\\templates\\default-settings.xml',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355 </w:t>
        <w:tab/>
        <w:t>+    'Consulting\\AppData\\Local\\Programs\\Python\\Python312\\Lib\\site-packages\\docx\\templates\\default-docx-template\\word\\document.xml',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349 </w:t>
        <w:tab/>
        <w:t xml:space="preserve">    </w:t>
        <w:tab/>
        <w:t>-   ('docx\\templates\\default-docx-template\\word\\numbering.xml',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357 </w:t>
        <w:tab/>
        <w:t>+   ('docx\\templates\\default-docx-template\\word\\stylesWithEffects.xml',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351 </w:t>
        <w:tab/>
        <w:t xml:space="preserve">    </w:t>
        <w:tab/>
        <w:t>-    'Consulting\\AppData\\Local\\Programs\\Python\\Python312\\Lib\\site-packages\\docx\\templates\\default-docx-template\\word\\numbering.xml',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359 </w:t>
        <w:tab/>
        <w:t>+    'Consulting\\AppData\\Local\\Programs\\Python\\Python312\\Lib\\site-packages\\docx\\templates\\default-docx-template\\word\\stylesWithEffects.xml',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357 </w:t>
        <w:tab/>
        <w:t xml:space="preserve">    </w:t>
        <w:tab/>
        <w:t>-   ('docx\\py.typed',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358 </w:t>
        <w:tab/>
        <w:t xml:space="preserve">    </w:t>
        <w:tab/>
        <w:t>-    'C:\\Users\\Amaris '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359 </w:t>
        <w:tab/>
        <w:t xml:space="preserve">    </w:t>
        <w:tab/>
        <w:t>-    'Consulting\\AppData\\Local\\Programs\\Python\\Python312\\Lib\\site-packages\\docx\\py.typed',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360 </w:t>
        <w:tab/>
        <w:t xml:space="preserve">    </w:t>
        <w:tab/>
        <w:t>-    'DATA'),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365 </w:t>
        <w:tab/>
        <w:t xml:space="preserve">    </w:t>
        <w:tab/>
        <w:t>-   ('docx\\templates\\default-docx-template\\word\\settings.xml',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369 </w:t>
        <w:tab/>
        <w:t>+   ('docx\\templates\\default-settings.xml',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367 </w:t>
        <w:tab/>
        <w:t xml:space="preserve">    </w:t>
        <w:tab/>
        <w:t>-    'Consulting\\AppData\\Local\\Programs\\Python\\Python312\\Lib\\site-packages\\docx\\templates\\default-docx-template\\word\\settings.xml',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371 </w:t>
        <w:tab/>
        <w:t>+    'Consulting\\AppData\\Local\\Programs\\Python\\Python312\\Lib\\site-packages\\docx\\templates\\default-settings.xml',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369 </w:t>
        <w:tab/>
        <w:t xml:space="preserve">    </w:t>
        <w:tab/>
        <w:t>-   ('docx\\templates\\default-docx-template\\_rels\\.rels',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373 </w:t>
        <w:tab/>
        <w:t>+   ('docx\\templates\\default-header.xml',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371 </w:t>
        <w:tab/>
        <w:t xml:space="preserve">    </w:t>
        <w:tab/>
        <w:t>-    'Consulting\\AppData\\Local\\Programs\\Python\\Python312\\Lib\\site-packages\\docx\\templates\\default-docx-template\\_rels\\.rels',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375 </w:t>
        <w:tab/>
        <w:t>+    'Consulting\\AppData\\Local\\Programs\\Python\\Python312\\Lib\\site-packages\\docx\\templates\\default-header.xml',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373 </w:t>
        <w:tab/>
        <w:t xml:space="preserve">    </w:t>
        <w:tab/>
        <w:t>-   ('docx\\templates\\default-docx-template\\[Content_Types].xml',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377 </w:t>
        <w:tab/>
        <w:t>+   ('docx\\templates\\default.docx',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375 </w:t>
        <w:tab/>
        <w:t xml:space="preserve">    </w:t>
        <w:tab/>
        <w:t>-    'Consulting\\AppData\\Local\\Programs\\Python\\Python312\\Lib\\site-packages\\docx\\templates\\default-docx-template\\[Content_Types].xml',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379 </w:t>
        <w:tab/>
        <w:t>+    'Consulting\\AppData\\Local\\Programs\\Python\\Python312\\Lib\\site-packages\\docx\\templates\\default.docx',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377 </w:t>
        <w:tab/>
        <w:t xml:space="preserve">    </w:t>
        <w:tab/>
        <w:t>-   ('docx\\templates\\default-docx-template\\word\\theme\\theme1.xml',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381 </w:t>
        <w:tab/>
        <w:t>+   ('docx\\templates\\default-docx-template\\word\\numbering.xml',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379 </w:t>
        <w:tab/>
        <w:t xml:space="preserve">    </w:t>
        <w:tab/>
        <w:t>-    'Consulting\\AppData\\Local\\Programs\\Python\\Python312\\Lib\\site-packages\\docx\\templates\\default-docx-template\\word\\theme\\theme1.xml',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383 </w:t>
        <w:tab/>
        <w:t>+    'Consulting\\AppData\\Local\\Programs\\Python\\Python312\\Lib\\site-packages\\docx\\templates\\default-docx-template\\word\\numbering.xml',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381 </w:t>
        <w:tab/>
        <w:t xml:space="preserve">    </w:t>
        <w:tab/>
        <w:t>-   ('docx\\templates\\default-footer.xml',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385 </w:t>
        <w:tab/>
        <w:t>+   ('docx\\py.typed',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383 </w:t>
        <w:tab/>
        <w:t xml:space="preserve">    </w:t>
        <w:tab/>
        <w:t>-    'Consulting\\AppData\\Local\\Programs\\Python\\Python312\\Lib\\site-packages\\docx\\templates\\default-footer.xml',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387 </w:t>
        <w:tab/>
        <w:t>+    'Consulting\\AppData\\Local\\Programs\\Python\\Python312\\Lib\\site-packages\\docx\\py.typed',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385 </w:t>
        <w:tab/>
        <w:t xml:space="preserve">    </w:t>
        <w:tab/>
        <w:t>-   ('docx\\templates\\default-docx-template\\docProps\\app.xml',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389 </w:t>
        <w:tab/>
        <w:t>+   ('docx\\templates\\default-docx-template\\[Content_Types].xml',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387 </w:t>
        <w:tab/>
        <w:t xml:space="preserve">    </w:t>
        <w:tab/>
        <w:t>-    'Consulting\\AppData\\Local\\Programs\\Python\\Python312\\Lib\\site-packages\\docx\\templates\\default-docx-template\\docProps\\app.xml',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391 </w:t>
        <w:tab/>
        <w:t>+    'Consulting\\AppData\\Local\\Programs\\Python\\Python312\\Lib\\site-packages\\docx\\templates\\default-docx-template\\[Content_Types].xml',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389 </w:t>
        <w:tab/>
        <w:t xml:space="preserve">    </w:t>
        <w:tab/>
        <w:t>-   ('docx\\templates\\default-header.xml',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393 </w:t>
        <w:tab/>
        <w:t>+   ('docx\\templates\\default-styles.xml',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391 </w:t>
        <w:tab/>
        <w:t xml:space="preserve">    </w:t>
        <w:tab/>
        <w:t>-    'Consulting\\AppData\\Local\\Programs\\Python\\Python312\\Lib\\site-packages\\docx\\templates\\default-header.xml',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395 </w:t>
        <w:tab/>
        <w:t>+    'Consulting\\AppData\\Local\\Programs\\Python\\Python312\\Lib\\site-packages\\docx\\templates\\default-styles.xml',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393 </w:t>
        <w:tab/>
        <w:t xml:space="preserve">    </w:t>
        <w:tab/>
        <w:t>-   ('docx\\templates\\default.docx',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397 </w:t>
        <w:tab/>
        <w:t>+   ('docx\\templates\\default-docx-template\\customXml\\itemProps1.xml',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395 </w:t>
        <w:tab/>
        <w:t xml:space="preserve">    </w:t>
        <w:tab/>
        <w:t>-    'Consulting\\AppData\\Local\\Programs\\Python\\Python312\\Lib\\site-packages\\docx\\templates\\default.docx',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399 </w:t>
        <w:tab/>
        <w:t>+    'Consulting\\AppData\\Local\\Programs\\Python\\Python312\\Lib\\site-packages\\docx\\templates\\default-docx-template\\customXml\\itemProps1.xml',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397 </w:t>
        <w:tab/>
        <w:t xml:space="preserve">    </w:t>
        <w:tab/>
        <w:t>-   ('docx\\templates\\default-docx-template\\word\\_rels\\document.xml.rels',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401 </w:t>
        <w:tab/>
        <w:t>+   ('docx\\templates\\default-docx-template\\word\\fontTable.xml',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399 </w:t>
        <w:tab/>
        <w:t xml:space="preserve">    </w:t>
        <w:tab/>
        <w:t>-    'Consulting\\AppData\\Local\\Programs\\Python\\Python312\\Lib\\site-packages\\docx\\templates\\default-docx-template\\word\\_rels\\document.xml.rels',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403 </w:t>
        <w:tab/>
        <w:t>+    'Consulting\\AppData\\Local\\Programs\\Python\\Python312\\Lib\\site-packages\\docx\\templates\\default-docx-template\\word\\fontTable.xml',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401 </w:t>
        <w:tab/>
        <w:t xml:space="preserve">    </w:t>
        <w:tab/>
        <w:t>-   ('docx\\templates\\default-docx-template\\docProps\\thumbnail.jpeg',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405 </w:t>
        <w:tab/>
        <w:t>+   ('docx\\templates\\default-docx-template\\docProps\\app.xml',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403 </w:t>
        <w:tab/>
        <w:t xml:space="preserve">    </w:t>
        <w:tab/>
        <w:t>-    'Consulting\\AppData\\Local\\Programs\\Python\\Python312\\Lib\\site-packages\\docx\\templates\\default-docx-template\\docProps\\thumbnail.jpeg',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407 </w:t>
        <w:tab/>
        <w:t>+    'Consulting\\AppData\\Local\\Programs\\Python\\Python312\\Lib\\site-packages\\docx\\templates\\default-docx-template\\docProps\\app.xml',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405 </w:t>
        <w:tab/>
        <w:t xml:space="preserve">    </w:t>
        <w:tab/>
        <w:t>-   ('docx\\templates\\default-docx-template\\word\\document.xml',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409 </w:t>
        <w:tab/>
        <w:t>+   ('docx\\templates\\default-docx-template\\word\\settings.xml',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407 </w:t>
        <w:tab/>
        <w:t xml:space="preserve">    </w:t>
        <w:tab/>
        <w:t>-    'Consulting\\AppData\\Local\\Programs\\Python\\Python312\\Lib\\site-packages\\docx\\templates\\default-docx-template\\word\\document.xml',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411 </w:t>
        <w:tab/>
        <w:t>+    'Consulting\\AppData\\Local\\Programs\\Python\\Python312\\Lib\\site-packages\\docx\\templates\\default-docx-template\\word\\settings.xml',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409 </w:t>
        <w:tab/>
        <w:t xml:space="preserve">    </w:t>
        <w:tab/>
        <w:t>-   ('docx\\templates\\default-docx-template\\word\\fontTable.xml',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413 </w:t>
        <w:tab/>
        <w:t>+   ('docx\\templates\\default-docx-template\\docProps\\thumbnail.jpeg',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411 </w:t>
        <w:tab/>
        <w:t xml:space="preserve">    </w:t>
        <w:tab/>
        <w:t>-    'Consulting\\AppData\\Local\\Programs\\Python\\Python312\\Lib\\site-packages\\docx\\templates\\default-docx-template\\word\\fontTable.xml',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415 </w:t>
        <w:tab/>
        <w:t>+    'Consulting\\AppData\\Local\\Programs\\Python\\Python312\\Lib\\site-packages\\docx\\templates\\default-docx-template\\docProps\\thumbnail.jpeg',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413 </w:t>
        <w:tab/>
        <w:t xml:space="preserve">    </w:t>
        <w:tab/>
        <w:t>-   ('docx\\templates\\default-docx-template\\word\\stylesWithEffects.xml',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417 </w:t>
        <w:tab/>
        <w:t>+   ('docx\\templates\\default-docx-template\\word\\_rels\\document.xml.rels',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415 </w:t>
        <w:tab/>
        <w:t xml:space="preserve">    </w:t>
        <w:tab/>
        <w:t>-    'Consulting\\AppData\\Local\\Programs\\Python\\Python312\\Lib\\site-packages\\docx\\templates\\default-docx-template\\word\\stylesWithEffects.xml',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419 </w:t>
        <w:tab/>
        <w:t>+    'Consulting\\AppData\\Local\\Programs\\Python\\Python312\\Lib\\site-packages\\docx\\templates\\default-docx-template\\word\\_rels\\document.xml.rels',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417 </w:t>
        <w:tab/>
        <w:t xml:space="preserve">    </w:t>
        <w:tab/>
        <w:t>-   ('docx\\templates\\default-docx-template\\docProps\\core.xml',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421 </w:t>
        <w:tab/>
        <w:t>+   ('docx\\templates\\default-docx-template\\word\\theme\\theme1.xml',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419 </w:t>
        <w:tab/>
        <w:t xml:space="preserve">    </w:t>
        <w:tab/>
        <w:t>-    'Consulting\\AppData\\Local\\Programs\\Python\\Python312\\Lib\\site-packages\\docx\\templates\\default-docx-template\\docProps\\core.xml',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423 </w:t>
        <w:tab/>
        <w:t>+    'Consulting\\AppData\\Local\\Programs\\Python\\Python312\\Lib\\site-packages\\docx\\templates\\default-docx-template\\word\\theme\\theme1.xml',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421 </w:t>
        <w:tab/>
        <w:t xml:space="preserve">    </w:t>
        <w:tab/>
        <w:t>-   ('docx\\templates\\default-styles.xml',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425 </w:t>
        <w:tab/>
        <w:t>+   ('docx\\templates\\default-footer.xml',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423 </w:t>
        <w:tab/>
        <w:t xml:space="preserve">    </w:t>
        <w:tab/>
        <w:t>-    'Consulting\\AppData\\Local\\Programs\\Python\\Python312\\Lib\\site-packages\\docx\\templates\\default-styles.xml',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427 </w:t>
        <w:tab/>
        <w:t>+    'Consulting\\AppData\\Local\\Programs\\Python\\Python312\\Lib\\site-packages\\docx\\templates\\default-footer.xml',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428 </w:t>
        <w:tab/>
        <w:t xml:space="preserve">    </w:t>
        <w:tab/>
        <w:t>-    'DATA'),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429 </w:t>
        <w:tab/>
        <w:t xml:space="preserve">    </w:t>
        <w:tab/>
        <w:t>-   ('docx\\templates\\default-docx-template\\customXml\\itemProps1.xml',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430 </w:t>
        <w:tab/>
        <w:t xml:space="preserve">    </w:t>
        <w:tab/>
        <w:t>-    'C:\\Users\\Amaris '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431 </w:t>
        <w:tab/>
        <w:t xml:space="preserve">    </w:t>
        <w:tab/>
        <w:t>-    'Consulting\\AppData\\Local\\Programs\\Python\\Python312\\Lib\\site-packages\\docx\\templates\\default-docx-template\\customXml\\itemProps1.xml',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436 </w:t>
        <w:tab/>
        <w:t xml:space="preserve">    </w:t>
        <w:tab/>
        <w:t>-  1720788948,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436 </w:t>
        <w:tab/>
        <w:t>+  1720786230,</w:t>
      </w:r>
    </w:p>
    <w:p>
      <w:pPr>
        <w:pStyle w:val="Heading1"/>
      </w:pPr>
      <w:r>
        <w:t>build/ProjeVersion3/PKG-00.toc Dosyasındaki Farklılıklar:</w:t>
      </w:r>
    </w:p>
    <w:p>
      <w:r>
        <w:t>Farklılık Sayısı: 252</w:t>
      </w:r>
    </w:p>
    <w:p>
      <w:r>
        <w:t xml:space="preserve">Farklılık Olan Fonksiyonlar: 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133 </w:t>
        <w:tab/>
        <w:t xml:space="preserve">    </w:t>
        <w:tab/>
        <w:t>-   ('api-ms-win-crt-conio-l1-1-0.dll',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134 </w:t>
        <w:tab/>
        <w:t xml:space="preserve">    </w:t>
        <w:tab/>
        <w:t>-    'C:\\Program Files\\Java\\jdk-21\\bin\\api-ms-win-crt-conio-l1-1-0.dll',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133 </w:t>
        <w:tab/>
        <w:t>+   ('api-ms-win-crt-convert-l1-1-0.dll',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134 </w:t>
        <w:tab/>
        <w:t>+    'C:\\Program Files\\Java\\jdk-21\\bin\\api-ms-win-crt-convert-l1-1-0.dll',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135 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136 </w:t>
        <w:tab/>
        <w:t>+   ('api-ms-win-crt-environment-l1-1-0.dll',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137 </w:t>
        <w:tab/>
        <w:t>+    'C:\\Program '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138 </w:t>
        <w:tab/>
        <w:t>+    'Files\\Java\\jdk-21\\bin\\api-ms-win-crt-environment-l1-1-0.dll',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140 </w:t>
        <w:tab/>
        <w:t xml:space="preserve">    </w:t>
        <w:tab/>
        <w:t>-   ('api-ms-win-crt-convert-l1-1-0.dll',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141 </w:t>
        <w:tab/>
        <w:t xml:space="preserve">    </w:t>
        <w:tab/>
        <w:t>-    'C:\\Program Files\\Java\\jdk-21\\bin\\api-ms-win-crt-convert-l1-1-0.dll',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144 </w:t>
        <w:tab/>
        <w:t>+   ('api-ms-win-crt-runtime-l1-1-0.dll',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145 </w:t>
        <w:tab/>
        <w:t>+    'C:\\Program Files\\Java\\jdk-21\\bin\\api-ms-win-crt-runtime-l1-1-0.dll',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143 </w:t>
        <w:tab/>
        <w:t xml:space="preserve">    </w:t>
        <w:tab/>
        <w:t>-   ('api-ms-win-crt-heap-l1-1-0.dll',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144 </w:t>
        <w:tab/>
        <w:t xml:space="preserve">    </w:t>
        <w:tab/>
        <w:t>-    'C:\\Program Files\\Java\\jdk-21\\bin\\api-ms-win-crt-heap-l1-1-0.dll',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147 </w:t>
        <w:tab/>
        <w:t>+   ('api-ms-win-crt-stdio-l1-1-0.dll',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148 </w:t>
        <w:tab/>
        <w:t>+    'C:\\Program Files\\Java\\jdk-21\\bin\\api-ms-win-crt-stdio-l1-1-0.dll',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153 </w:t>
        <w:tab/>
        <w:t>+   ('api-ms-win-crt-filesystem-l1-1-0.dll',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154 </w:t>
        <w:tab/>
        <w:t>+    'C:\\Program Files\\Java\\jdk-21\\bin\\api-ms-win-crt-filesystem-l1-1-0.dll',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155 </w:t>
        <w:tab/>
        <w:t>+    'BINARY'),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159 </w:t>
        <w:tab/>
        <w:t>+   ('api-ms-win-crt-conio-l1-1-0.dll',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160 </w:t>
        <w:tab/>
        <w:t>+    'C:\\Program Files\\Java\\jdk-21\\bin\\api-ms-win-crt-conio-l1-1-0.dll',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161 </w:t>
        <w:tab/>
        <w:t>+    'BINARY'),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158 </w:t>
        <w:tab/>
        <w:t xml:space="preserve">    </w:t>
        <w:tab/>
        <w:t>-   ('api-ms-win-crt-environment-l1-1-0.dll',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159 </w:t>
        <w:tab/>
        <w:t xml:space="preserve">    </w:t>
        <w:tab/>
        <w:t>-    'C:\\Program '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160 </w:t>
        <w:tab/>
        <w:t xml:space="preserve">    </w:t>
        <w:tab/>
        <w:t>-    'Files\\Java\\jdk-21\\bin\\api-ms-win-crt-environment-l1-1-0.dll',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161 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162 </w:t>
        <w:tab/>
        <w:t xml:space="preserve">    </w:t>
        <w:tab/>
        <w:t>-   ('api-ms-win-crt-stdio-l1-1-0.dll',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163 </w:t>
        <w:tab/>
        <w:t xml:space="preserve">    </w:t>
        <w:tab/>
        <w:t>-    'C:\\Program Files\\Java\\jdk-21\\bin\\api-ms-win-crt-stdio-l1-1-0.dll',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164 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165 </w:t>
        <w:tab/>
        <w:t xml:space="preserve">    </w:t>
        <w:tab/>
        <w:t>-   ('api-ms-win-crt-filesystem-l1-1-0.dll',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166 </w:t>
        <w:tab/>
        <w:t xml:space="preserve">    </w:t>
        <w:tab/>
        <w:t>-    'C:\\Program Files\\Java\\jdk-21\\bin\\api-ms-win-crt-filesystem-l1-1-0.dll',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167 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168 </w:t>
        <w:tab/>
        <w:t xml:space="preserve">    </w:t>
        <w:tab/>
        <w:t>-   ('api-ms-win-crt-runtime-l1-1-0.dll',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169 </w:t>
        <w:tab/>
        <w:t xml:space="preserve">    </w:t>
        <w:tab/>
        <w:t>-    'C:\\Program Files\\Java\\jdk-21\\bin\\api-ms-win-crt-runtime-l1-1-0.dll',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170 </w:t>
        <w:tab/>
        <w:t xml:space="preserve">    </w:t>
        <w:tab/>
        <w:t>-    'BINARY'),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171 </w:t>
        <w:tab/>
        <w:t>+   ('api-ms-win-crt-heap-l1-1-0.dll',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172 </w:t>
        <w:tab/>
        <w:t>+    'C:\\Program Files\\Java\\jdk-21\\bin\\api-ms-win-crt-heap-l1-1-0.dll',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173 </w:t>
        <w:tab/>
        <w:t>+    'BINARY'),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196 </w:t>
        <w:tab/>
        <w:t xml:space="preserve">    </w:t>
        <w:tab/>
        <w:t>-   ('api-ms-win-core-rtlsupport-l1-1-0.dll',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197 </w:t>
        <w:tab/>
        <w:t xml:space="preserve">    </w:t>
        <w:tab/>
        <w:t>-    'C:\\Program '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198 </w:t>
        <w:tab/>
        <w:t xml:space="preserve">    </w:t>
        <w:tab/>
        <w:t>-    'Files\\Java\\jdk-21\\bin\\api-ms-win-core-rtlsupport-l1-1-0.dll',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196 </w:t>
        <w:tab/>
        <w:t>+   ('api-ms-win-core-sysinfo-l1-1-0.dll',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197 </w:t>
        <w:tab/>
        <w:t>+    'C:\\Program Files\\Java\\jdk-21\\bin\\api-ms-win-core-sysinfo-l1-1-0.dll',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200 </w:t>
        <w:tab/>
        <w:t xml:space="preserve">    </w:t>
        <w:tab/>
        <w:t>-   ('api-ms-win-core-processthreads-l1-1-0.dll',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201 </w:t>
        <w:tab/>
        <w:t xml:space="preserve">    </w:t>
        <w:tab/>
        <w:t>-    'C:\\Program '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202 </w:t>
        <w:tab/>
        <w:t xml:space="preserve">    </w:t>
        <w:tab/>
        <w:t>-    'Files\\Java\\jdk-21\\bin\\api-ms-win-core-processthreads-l1-1-0.dll',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199 </w:t>
        <w:tab/>
        <w:t>+   ('api-ms-win-core-memory-l1-1-0.dll',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200 </w:t>
        <w:tab/>
        <w:t>+    'C:\\Program Files\\Java\\jdk-21\\bin\\api-ms-win-core-memory-l1-1-0.dll',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204 </w:t>
        <w:tab/>
        <w:t xml:space="preserve">    </w:t>
        <w:tab/>
        <w:t>-   ('api-ms-win-core-localization-l1-2-0.dll',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202 </w:t>
        <w:tab/>
        <w:t>+   ('api-ms-win-core-timezone-l1-1-0.dll',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203 </w:t>
        <w:tab/>
        <w:t>+    'C:\\Program Files\\Java\\jdk-21\\bin\\api-ms-win-core-timezone-l1-1-0.dll',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204 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205 </w:t>
        <w:tab/>
        <w:t>+   ('api-ms-win-core-debug-l1-1-0.dll',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206 </w:t>
        <w:tab/>
        <w:t>+    'C:\\Program Files\\Java\\jdk-21\\bin\\api-ms-win-core-debug-l1-1-0.dll',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207 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208 </w:t>
        <w:tab/>
        <w:t>+   ('api-ms-win-core-util-l1-1-0.dll',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209 </w:t>
        <w:tab/>
        <w:t>+    'C:\\Program Files\\Java\\jdk-21\\bin\\api-ms-win-core-util-l1-1-0.dll',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210 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211 </w:t>
        <w:tab/>
        <w:t>+   ('api-ms-win-core-errorhandling-l1-1-0.dll',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206 </w:t>
        <w:tab/>
        <w:t xml:space="preserve">    </w:t>
        <w:tab/>
        <w:t>-    'Files\\Java\\jdk-21\\bin\\api-ms-win-core-localization-l1-2-0.dll',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213 </w:t>
        <w:tab/>
        <w:t>+    'Files\\Java\\jdk-21\\bin\\api-ms-win-core-errorhandling-l1-1-0.dll',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214 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215 </w:t>
        <w:tab/>
        <w:t>+   ('api-ms-win-core-string-l1-1-0.dll',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216 </w:t>
        <w:tab/>
        <w:t>+    'C:\\Program Files\\Java\\jdk-21\\bin\\api-ms-win-core-string-l1-1-0.dll',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217 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218 </w:t>
        <w:tab/>
        <w:t>+   ('api-ms-win-core-file-l1-2-0.dll',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219 </w:t>
        <w:tab/>
        <w:t>+    'C:\\Program Files\\Java\\jdk-21\\bin\\api-ms-win-core-file-l1-2-0.dll',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212 </w:t>
        <w:tab/>
        <w:t xml:space="preserve">    </w:t>
        <w:tab/>
        <w:t>-   ('api-ms-win-core-timezone-l1-1-0.dll',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213 </w:t>
        <w:tab/>
        <w:t xml:space="preserve">    </w:t>
        <w:tab/>
        <w:t>-    'C:\\Program Files\\Java\\jdk-21\\bin\\api-ms-win-core-timezone-l1-1-0.dll',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225 </w:t>
        <w:tab/>
        <w:t>+   ('api-ms-win-core-datetime-l1-1-0.dll',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226 </w:t>
        <w:tab/>
        <w:t>+    'C:\\Program Files\\Java\\jdk-21\\bin\\api-ms-win-core-datetime-l1-1-0.dll',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219 </w:t>
        <w:tab/>
        <w:t xml:space="preserve">    </w:t>
        <w:tab/>
        <w:t>-   ('api-ms-win-core-profile-l1-1-0.dll',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220 </w:t>
        <w:tab/>
        <w:t xml:space="preserve">    </w:t>
        <w:tab/>
        <w:t>-    'C:\\Program Files\\Java\\jdk-21\\bin\\api-ms-win-core-profile-l1-1-0.dll',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232 </w:t>
        <w:tab/>
        <w:t>+   ('api-ms-win-core-libraryloader-l1-1-0.dll',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233 </w:t>
        <w:tab/>
        <w:t>+    'C:\\Program '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234 </w:t>
        <w:tab/>
        <w:t>+    'Files\\Java\\jdk-21\\bin\\api-ms-win-core-libraryloader-l1-1-0.dll',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235 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236 </w:t>
        <w:tab/>
        <w:t>+   ('api-ms-win-core-processthreads-l1-1-0.dll',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237 </w:t>
        <w:tab/>
        <w:t>+    'C:\\Program '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238 </w:t>
        <w:tab/>
        <w:t>+    'Files\\Java\\jdk-21\\bin\\api-ms-win-core-processthreads-l1-1-0.dll',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225 </w:t>
        <w:tab/>
        <w:t xml:space="preserve">    </w:t>
        <w:tab/>
        <w:t>-   ('api-ms-win-core-handle-l1-1-0.dll',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226 </w:t>
        <w:tab/>
        <w:t xml:space="preserve">    </w:t>
        <w:tab/>
        <w:t>-    'C:\\Program Files\\Java\\jdk-21\\bin\\api-ms-win-core-handle-l1-1-0.dll',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227 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228 </w:t>
        <w:tab/>
        <w:t xml:space="preserve">    </w:t>
        <w:tab/>
        <w:t>-   ('api-ms-win-core-errorhandling-l1-1-0.dll',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243 </w:t>
        <w:tab/>
        <w:t>+   ('api-ms-win-core-processenvironment-l1-1-0.dll',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230 </w:t>
        <w:tab/>
        <w:t xml:space="preserve">    </w:t>
        <w:tab/>
        <w:t>-    'Files\\Java\\jdk-21\\bin\\api-ms-win-core-errorhandling-l1-1-0.dll',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245 </w:t>
        <w:tab/>
        <w:t>+    'Files\\Java\\jdk-21\\bin\\api-ms-win-core-processenvironment-l1-1-0.dll',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246 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247 </w:t>
        <w:tab/>
        <w:t>+   ('api-ms-win-core-file-l1-1-0.dll',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248 </w:t>
        <w:tab/>
        <w:t>+    'C:\\Program Files\\Java\\jdk-21\\bin\\api-ms-win-core-file-l1-1-0.dll',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253 </w:t>
        <w:tab/>
        <w:t>+   ('api-ms-win-core-profile-l1-1-0.dll',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254 </w:t>
        <w:tab/>
        <w:t>+    'C:\\Program Files\\Java\\jdk-21\\bin\\api-ms-win-core-profile-l1-1-0.dll',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255 </w:t>
        <w:tab/>
        <w:t>+    'BINARY'),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256 </w:t>
        <w:tab/>
        <w:t>+   ('api-ms-win-core-handle-l1-1-0.dll',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257 </w:t>
        <w:tab/>
        <w:t>+    'C:\\Program Files\\Java\\jdk-21\\bin\\api-ms-win-core-handle-l1-1-0.dll',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258 </w:t>
        <w:tab/>
        <w:t>+    'BINARY'),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238 </w:t>
        <w:tab/>
        <w:t xml:space="preserve">    </w:t>
        <w:tab/>
        <w:t>-   ('api-ms-win-core-string-l1-1-0.dll',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239 </w:t>
        <w:tab/>
        <w:t xml:space="preserve">    </w:t>
        <w:tab/>
        <w:t>-    'C:\\Program Files\\Java\\jdk-21\\bin\\api-ms-win-core-string-l1-1-0.dll',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240 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241 </w:t>
        <w:tab/>
        <w:t xml:space="preserve">    </w:t>
        <w:tab/>
        <w:t>-   ('api-ms-win-core-console-l1-1-0.dll',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242 </w:t>
        <w:tab/>
        <w:t xml:space="preserve">    </w:t>
        <w:tab/>
        <w:t>-    'C:\\Program Files\\Java\\jdk-21\\bin\\api-ms-win-core-console-l1-1-0.dll',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262 </w:t>
        <w:tab/>
        <w:t>+   ('api-ms-win-core-namedpipe-l1-1-0.dll',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263 </w:t>
        <w:tab/>
        <w:t>+    'C:\\Program Files\\Java\\jdk-21\\bin\\api-ms-win-core-namedpipe-l1-1-0.dll',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244 </w:t>
        <w:tab/>
        <w:t xml:space="preserve">    </w:t>
        <w:tab/>
        <w:t>-   ('api-ms-win-core-processenvironment-l1-1-0.dll',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265 </w:t>
        <w:tab/>
        <w:t>+   ('api-ms-win-core-rtlsupport-l1-1-0.dll',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246 </w:t>
        <w:tab/>
        <w:t xml:space="preserve">    </w:t>
        <w:tab/>
        <w:t>-    'Files\\Java\\jdk-21\\bin\\api-ms-win-core-processenvironment-l1-1-0.dll',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247 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248 </w:t>
        <w:tab/>
        <w:t xml:space="preserve">    </w:t>
        <w:tab/>
        <w:t>-   ('api-ms-win-core-file-l1-2-0.dll',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249 </w:t>
        <w:tab/>
        <w:t xml:space="preserve">    </w:t>
        <w:tab/>
        <w:t>-    'C:\\Program Files\\Java\\jdk-21\\bin\\api-ms-win-core-file-l1-2-0.dll',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250 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251 </w:t>
        <w:tab/>
        <w:t xml:space="preserve">    </w:t>
        <w:tab/>
        <w:t>-   ('api-ms-win-core-util-l1-1-0.dll',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252 </w:t>
        <w:tab/>
        <w:t xml:space="preserve">    </w:t>
        <w:tab/>
        <w:t>-    'C:\\Program Files\\Java\\jdk-21\\bin\\api-ms-win-core-util-l1-1-0.dll',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267 </w:t>
        <w:tab/>
        <w:t>+    'Files\\Java\\jdk-21\\bin\\api-ms-win-core-rtlsupport-l1-1-0.dll',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254 </w:t>
        <w:tab/>
        <w:t xml:space="preserve">    </w:t>
        <w:tab/>
        <w:t>-   ('api-ms-win-core-libraryloader-l1-1-0.dll',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269 </w:t>
        <w:tab/>
        <w:t>+   ('api-ms-win-core-localization-l1-2-0.dll',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256 </w:t>
        <w:tab/>
        <w:t xml:space="preserve">    </w:t>
        <w:tab/>
        <w:t>-    'Files\\Java\\jdk-21\\bin\\api-ms-win-core-libraryloader-l1-1-0.dll',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257 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258 </w:t>
        <w:tab/>
        <w:t xml:space="preserve">    </w:t>
        <w:tab/>
        <w:t>-   ('api-ms-win-core-memory-l1-1-0.dll',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259 </w:t>
        <w:tab/>
        <w:t xml:space="preserve">    </w:t>
        <w:tab/>
        <w:t>-    'C:\\Program Files\\Java\\jdk-21\\bin\\api-ms-win-core-memory-l1-1-0.dll',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260 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261 </w:t>
        <w:tab/>
        <w:t xml:space="preserve">    </w:t>
        <w:tab/>
        <w:t>-   ('api-ms-win-core-datetime-l1-1-0.dll',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262 </w:t>
        <w:tab/>
        <w:t xml:space="preserve">    </w:t>
        <w:tab/>
        <w:t>-    'C:\\Program Files\\Java\\jdk-21\\bin\\api-ms-win-core-datetime-l1-1-0.dll',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263 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264 </w:t>
        <w:tab/>
        <w:t xml:space="preserve">    </w:t>
        <w:tab/>
        <w:t>-   ('api-ms-win-core-sysinfo-l1-1-0.dll',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265 </w:t>
        <w:tab/>
        <w:t xml:space="preserve">    </w:t>
        <w:tab/>
        <w:t>-    'C:\\Program Files\\Java\\jdk-21\\bin\\api-ms-win-core-sysinfo-l1-1-0.dll',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271 </w:t>
        <w:tab/>
        <w:t>+    'Files\\Java\\jdk-21\\bin\\api-ms-win-core-localization-l1-2-0.dll',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267 </w:t>
        <w:tab/>
        <w:t xml:space="preserve">    </w:t>
        <w:tab/>
        <w:t>-   ('api-ms-win-core-debug-l1-1-0.dll',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268 </w:t>
        <w:tab/>
        <w:t xml:space="preserve">    </w:t>
        <w:tab/>
        <w:t>-    'C:\\Program Files\\Java\\jdk-21\\bin\\api-ms-win-core-debug-l1-1-0.dll',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273 </w:t>
        <w:tab/>
        <w:t>+   ('api-ms-win-core-console-l1-1-0.dll',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274 </w:t>
        <w:tab/>
        <w:t>+    'C:\\Program Files\\Java\\jdk-21\\bin\\api-ms-win-core-console-l1-1-0.dll',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273 </w:t>
        <w:tab/>
        <w:t xml:space="preserve">    </w:t>
        <w:tab/>
        <w:t>-   ('api-ms-win-core-file-l1-1-0.dll',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274 </w:t>
        <w:tab/>
        <w:t xml:space="preserve">    </w:t>
        <w:tab/>
        <w:t>-    'C:\\Program Files\\Java\\jdk-21\\bin\\api-ms-win-core-file-l1-1-0.dll',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275 </w:t>
        <w:tab/>
        <w:t xml:space="preserve">    </w:t>
        <w:tab/>
        <w:t>-    'BINARY'),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276 </w:t>
        <w:tab/>
        <w:t xml:space="preserve">    </w:t>
        <w:tab/>
        <w:t>-   ('api-ms-win-core-namedpipe-l1-1-0.dll',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277 </w:t>
        <w:tab/>
        <w:t xml:space="preserve">    </w:t>
        <w:tab/>
        <w:t>-    'C:\\Program Files\\Java\\jdk-21\\bin\\api-ms-win-core-namedpipe-l1-1-0.dll',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278 </w:t>
        <w:tab/>
        <w:t xml:space="preserve">    </w:t>
        <w:tab/>
        <w:t>-    'BINARY'),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282 </w:t>
        <w:tab/>
        <w:t xml:space="preserve">    </w:t>
        <w:tab/>
        <w:t>-   ('lxml\\isoschematron\\resources\\rng\\iso-schematron.rng',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282 </w:t>
        <w:tab/>
        <w:t>+   ('lxml\\isoschematron\\resources\\xsl\\iso-schematron-xslt1\\iso_abstract_expand.xsl',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284 </w:t>
        <w:tab/>
        <w:t xml:space="preserve">    </w:t>
        <w:tab/>
        <w:t>-    'Consulting\\AppData\\Local\\Programs\\Python\\Python312\\Lib\\site-packages\\lxml\\isoschematron\\resources\\rng\\iso-schematron.rng',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284 </w:t>
        <w:tab/>
        <w:t>+    'Consulting\\AppData\\Local\\Programs\\Python\\Python312\\Lib\\site-packages\\lxml\\isoschematron\\resources\\xsl\\iso-schematron-xslt1\\iso_abstract_expand.xsl',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285 </w:t>
        <w:tab/>
        <w:t>+    'DATA'),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286 </w:t>
        <w:tab/>
        <w:t>+   ('lxml\\isoschematron\\resources\\xsl\\XSD2Schtrn.xsl',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287 </w:t>
        <w:tab/>
        <w:t>+    'C:\\Users\\Amaris '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288 </w:t>
        <w:tab/>
        <w:t>+    'Consulting\\AppData\\Local\\Programs\\Python\\Python312\\Lib\\site-packages\\lxml\\isoschematron\\resources\\xsl\\XSD2Schtrn.xsl',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289 </w:t>
        <w:tab/>
        <w:t>+    'DATA'),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290 </w:t>
        <w:tab/>
        <w:t>+   ('lxml\\isoschematron\\resources\\xsl\\iso-schematron-xslt1\\iso_svrl_for_xslt1.xsl',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291 </w:t>
        <w:tab/>
        <w:t>+    'C:\\Users\\Amaris '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292 </w:t>
        <w:tab/>
        <w:t>+    'Consulting\\AppData\\Local\\Programs\\Python\\Python312\\Lib\\site-packages\\lxml\\isoschematron\\resources\\xsl\\iso-schematron-xslt1\\iso_svrl_for_xslt1.xsl',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293 </w:t>
        <w:tab/>
        <w:t>+    'DATA'),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294 </w:t>
        <w:tab/>
        <w:t>+   ('lxml\\isoschematron\\resources\\xsl\\iso-schematron-xslt1\\iso_schematron_skeleton_for_xslt1.xsl',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295 </w:t>
        <w:tab/>
        <w:t>+    'C:\\Users\\Amaris '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296 </w:t>
        <w:tab/>
        <w:t>+    'Consulting\\AppData\\Local\\Programs\\Python\\Python312\\Lib\\site-packages\\lxml\\isoschematron\\resources\\xsl\\iso-schematron-xslt1\\iso_schematron_skeleton_for_xslt1.xsl',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294 </w:t>
        <w:tab/>
        <w:t xml:space="preserve">    </w:t>
        <w:tab/>
        <w:t>-   ('lxml\\isoschematron\\resources\\xsl\\iso-schematron-xslt1\\iso_dsdl_include.xsl',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295 </w:t>
        <w:tab/>
        <w:t xml:space="preserve">    </w:t>
        <w:tab/>
        <w:t>-    'C:\\Users\\Amaris '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296 </w:t>
        <w:tab/>
        <w:t xml:space="preserve">    </w:t>
        <w:tab/>
        <w:t>-    'Consulting\\AppData\\Local\\Programs\\Python\\Python312\\Lib\\site-packages\\lxml\\isoschematron\\resources\\xsl\\iso-schematron-xslt1\\iso_dsdl_include.xsl',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297 </w:t>
        <w:tab/>
        <w:t xml:space="preserve">    </w:t>
        <w:tab/>
        <w:t>-    'DATA'),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298 </w:t>
        <w:tab/>
        <w:t xml:space="preserve">    </w:t>
        <w:tab/>
        <w:t>-   ('lxml\\isoschematron\\resources\\xsl\\iso-schematron-xslt1\\iso_svrl_for_xslt1.xsl',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306 </w:t>
        <w:tab/>
        <w:t>+   ('lxml\\isoschematron\\resources\\xsl\\iso-schematron-xslt1\\iso_schematron_message.xsl',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300 </w:t>
        <w:tab/>
        <w:t xml:space="preserve">    </w:t>
        <w:tab/>
        <w:t>-    'Consulting\\AppData\\Local\\Programs\\Python\\Python312\\Lib\\site-packages\\lxml\\isoschematron\\resources\\xsl\\iso-schematron-xslt1\\iso_svrl_for_xslt1.xsl',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308 </w:t>
        <w:tab/>
        <w:t>+    'Consulting\\AppData\\Local\\Programs\\Python\\Python312\\Lib\\site-packages\\lxml\\isoschematron\\resources\\xsl\\iso-schematron-xslt1\\iso_schematron_message.xsl',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302 </w:t>
        <w:tab/>
        <w:t xml:space="preserve">    </w:t>
        <w:tab/>
        <w:t>-   ('lxml\\isoschematron\\resources\\xsl\\XSD2Schtrn.xsl',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310 </w:t>
        <w:tab/>
        <w:t>+   ('lxml\\isoschematron\\resources\\rng\\iso-schematron.rng',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304 </w:t>
        <w:tab/>
        <w:t xml:space="preserve">    </w:t>
        <w:tab/>
        <w:t>-    'Consulting\\AppData\\Local\\Programs\\Python\\Python312\\Lib\\site-packages\\lxml\\isoschematron\\resources\\xsl\\XSD2Schtrn.xsl',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312 </w:t>
        <w:tab/>
        <w:t>+    'Consulting\\AppData\\Local\\Programs\\Python\\Python312\\Lib\\site-packages\\lxml\\isoschematron\\resources\\rng\\iso-schematron.rng',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306 </w:t>
        <w:tab/>
        <w:t xml:space="preserve">    </w:t>
        <w:tab/>
        <w:t>-   ('lxml\\isoschematron\\resources\\xsl\\iso-schematron-xslt1\\iso_schematron_skeleton_for_xslt1.xsl',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314 </w:t>
        <w:tab/>
        <w:t>+   ('lxml\\isoschematron\\resources\\xsl\\iso-schematron-xslt1\\iso_dsdl_include.xsl',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308 </w:t>
        <w:tab/>
        <w:t xml:space="preserve">    </w:t>
        <w:tab/>
        <w:t>-    'Consulting\\AppData\\Local\\Programs\\Python\\Python312\\Lib\\site-packages\\lxml\\isoschematron\\resources\\xsl\\iso-schematron-xslt1\\iso_schematron_skeleton_for_xslt1.xsl',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316 </w:t>
        <w:tab/>
        <w:t>+    'Consulting\\AppData\\Local\\Programs\\Python\\Python312\\Lib\\site-packages\\lxml\\isoschematron\\resources\\xsl\\iso-schematron-xslt1\\iso_dsdl_include.xsl',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310 </w:t>
        <w:tab/>
        <w:t xml:space="preserve">    </w:t>
        <w:tab/>
        <w:t>-   ('lxml\\isoschematron\\resources\\xsl\\iso-schematron-xslt1\\iso_abstract_expand.xsl',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318 </w:t>
        <w:tab/>
        <w:t>+   ('docx\\templates\\default-docx-template\\_rels\\.rels',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312 </w:t>
        <w:tab/>
        <w:t xml:space="preserve">    </w:t>
        <w:tab/>
        <w:t>-    'Consulting\\AppData\\Local\\Programs\\Python\\Python312\\Lib\\site-packages\\lxml\\isoschematron\\resources\\xsl\\iso-schematron-xslt1\\iso_abstract_expand.xsl',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320 </w:t>
        <w:tab/>
        <w:t>+    'Consulting\\AppData\\Local\\Programs\\Python\\Python312\\Lib\\site-packages\\docx\\templates\\default-docx-template\\_rels\\.rels',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314 </w:t>
        <w:tab/>
        <w:t xml:space="preserve">    </w:t>
        <w:tab/>
        <w:t>-   ('lxml\\isoschematron\\resources\\xsl\\iso-schematron-xslt1\\iso_schematron_message.xsl',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322 </w:t>
        <w:tab/>
        <w:t>+   ('docx\\templates\\default-docx-template\\docProps\\core.xml',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316 </w:t>
        <w:tab/>
        <w:t xml:space="preserve">    </w:t>
        <w:tab/>
        <w:t>-    'Consulting\\AppData\\Local\\Programs\\Python\\Python312\\Lib\\site-packages\\lxml\\isoschematron\\resources\\xsl\\iso-schematron-xslt1\\iso_schematron_message.xsl',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324 </w:t>
        <w:tab/>
        <w:t>+    'Consulting\\AppData\\Local\\Programs\\Python\\Python312\\Lib\\site-packages\\docx\\templates\\default-docx-template\\docProps\\core.xml',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322 </w:t>
        <w:tab/>
        <w:t xml:space="preserve">    </w:t>
        <w:tab/>
        <w:t>-   ('docx\\templates\\default-settings.xml',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330 </w:t>
        <w:tab/>
        <w:t>+   ('docx\\templates\\default-docx-template\\word\\document.xml',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324 </w:t>
        <w:tab/>
        <w:t xml:space="preserve">    </w:t>
        <w:tab/>
        <w:t>-    'Consulting\\AppData\\Local\\Programs\\Python\\Python312\\Lib\\site-packages\\docx\\templates\\default-settings.xml',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332 </w:t>
        <w:tab/>
        <w:t>+    'Consulting\\AppData\\Local\\Programs\\Python\\Python312\\Lib\\site-packages\\docx\\templates\\default-docx-template\\word\\document.xml',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326 </w:t>
        <w:tab/>
        <w:t xml:space="preserve">    </w:t>
        <w:tab/>
        <w:t>-   ('docx\\templates\\default-docx-template\\word\\numbering.xml',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334 </w:t>
        <w:tab/>
        <w:t>+   ('docx\\templates\\default-docx-template\\word\\stylesWithEffects.xml',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328 </w:t>
        <w:tab/>
        <w:t xml:space="preserve">    </w:t>
        <w:tab/>
        <w:t>-    'Consulting\\AppData\\Local\\Programs\\Python\\Python312\\Lib\\site-packages\\docx\\templates\\default-docx-template\\word\\numbering.xml',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336 </w:t>
        <w:tab/>
        <w:t>+    'Consulting\\AppData\\Local\\Programs\\Python\\Python312\\Lib\\site-packages\\docx\\templates\\default-docx-template\\word\\stylesWithEffects.xml',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334 </w:t>
        <w:tab/>
        <w:t xml:space="preserve">    </w:t>
        <w:tab/>
        <w:t>-   ('docx\\py.typed',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335 </w:t>
        <w:tab/>
        <w:t xml:space="preserve">    </w:t>
        <w:tab/>
        <w:t>-    'C:\\Users\\Amaris '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336 </w:t>
        <w:tab/>
        <w:t xml:space="preserve">    </w:t>
        <w:tab/>
        <w:t>-    'Consulting\\AppData\\Local\\Programs\\Python\\Python312\\Lib\\site-packages\\docx\\py.typed',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337 </w:t>
        <w:tab/>
        <w:t xml:space="preserve">    </w:t>
        <w:tab/>
        <w:t>-    'DATA'),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342 </w:t>
        <w:tab/>
        <w:t xml:space="preserve">    </w:t>
        <w:tab/>
        <w:t>-   ('docx\\templates\\default-docx-template\\word\\settings.xml',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346 </w:t>
        <w:tab/>
        <w:t>+   ('docx\\templates\\default-settings.xml',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344 </w:t>
        <w:tab/>
        <w:t xml:space="preserve">    </w:t>
        <w:tab/>
        <w:t>-    'Consulting\\AppData\\Local\\Programs\\Python\\Python312\\Lib\\site-packages\\docx\\templates\\default-docx-template\\word\\settings.xml',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348 </w:t>
        <w:tab/>
        <w:t>+    'Consulting\\AppData\\Local\\Programs\\Python\\Python312\\Lib\\site-packages\\docx\\templates\\default-settings.xml',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346 </w:t>
        <w:tab/>
        <w:t xml:space="preserve">    </w:t>
        <w:tab/>
        <w:t>-   ('docx\\templates\\default-docx-template\\_rels\\.rels',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350 </w:t>
        <w:tab/>
        <w:t>+   ('docx\\templates\\default-header.xml',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348 </w:t>
        <w:tab/>
        <w:t xml:space="preserve">    </w:t>
        <w:tab/>
        <w:t>-    'Consulting\\AppData\\Local\\Programs\\Python\\Python312\\Lib\\site-packages\\docx\\templates\\default-docx-template\\_rels\\.rels',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352 </w:t>
        <w:tab/>
        <w:t>+    'Consulting\\AppData\\Local\\Programs\\Python\\Python312\\Lib\\site-packages\\docx\\templates\\default-header.xml',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350 </w:t>
        <w:tab/>
        <w:t xml:space="preserve">    </w:t>
        <w:tab/>
        <w:t>-   ('docx\\templates\\default-docx-template\\[Content_Types].xml',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354 </w:t>
        <w:tab/>
        <w:t>+   ('docx\\templates\\default.docx',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352 </w:t>
        <w:tab/>
        <w:t xml:space="preserve">    </w:t>
        <w:tab/>
        <w:t>-    'Consulting\\AppData\\Local\\Programs\\Python\\Python312\\Lib\\site-packages\\docx\\templates\\default-docx-template\\[Content_Types].xml',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356 </w:t>
        <w:tab/>
        <w:t>+    'Consulting\\AppData\\Local\\Programs\\Python\\Python312\\Lib\\site-packages\\docx\\templates\\default.docx',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354 </w:t>
        <w:tab/>
        <w:t xml:space="preserve">    </w:t>
        <w:tab/>
        <w:t>-   ('docx\\templates\\default-docx-template\\word\\theme\\theme1.xml',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358 </w:t>
        <w:tab/>
        <w:t>+   ('docx\\templates\\default-docx-template\\word\\numbering.xml',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356 </w:t>
        <w:tab/>
        <w:t xml:space="preserve">    </w:t>
        <w:tab/>
        <w:t>-    'Consulting\\AppData\\Local\\Programs\\Python\\Python312\\Lib\\site-packages\\docx\\templates\\default-docx-template\\word\\theme\\theme1.xml',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360 </w:t>
        <w:tab/>
        <w:t>+    'Consulting\\AppData\\Local\\Programs\\Python\\Python312\\Lib\\site-packages\\docx\\templates\\default-docx-template\\word\\numbering.xml',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358 </w:t>
        <w:tab/>
        <w:t xml:space="preserve">    </w:t>
        <w:tab/>
        <w:t>-   ('docx\\templates\\default-footer.xml',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362 </w:t>
        <w:tab/>
        <w:t>+   ('docx\\py.typed',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360 </w:t>
        <w:tab/>
        <w:t xml:space="preserve">    </w:t>
        <w:tab/>
        <w:t>-    'Consulting\\AppData\\Local\\Programs\\Python\\Python312\\Lib\\site-packages\\docx\\templates\\default-footer.xml',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364 </w:t>
        <w:tab/>
        <w:t>+    'Consulting\\AppData\\Local\\Programs\\Python\\Python312\\Lib\\site-packages\\docx\\py.typed',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362 </w:t>
        <w:tab/>
        <w:t xml:space="preserve">    </w:t>
        <w:tab/>
        <w:t>-   ('docx\\templates\\default-docx-template\\docProps\\app.xml',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366 </w:t>
        <w:tab/>
        <w:t>+   ('docx\\templates\\default-docx-template\\[Content_Types].xml',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364 </w:t>
        <w:tab/>
        <w:t xml:space="preserve">    </w:t>
        <w:tab/>
        <w:t>-    'Consulting\\AppData\\Local\\Programs\\Python\\Python312\\Lib\\site-packages\\docx\\templates\\default-docx-template\\docProps\\app.xml',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368 </w:t>
        <w:tab/>
        <w:t>+    'Consulting\\AppData\\Local\\Programs\\Python\\Python312\\Lib\\site-packages\\docx\\templates\\default-docx-template\\[Content_Types].xml',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366 </w:t>
        <w:tab/>
        <w:t xml:space="preserve">    </w:t>
        <w:tab/>
        <w:t>-   ('docx\\templates\\default-header.xml',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370 </w:t>
        <w:tab/>
        <w:t>+   ('docx\\templates\\default-styles.xml',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368 </w:t>
        <w:tab/>
        <w:t xml:space="preserve">    </w:t>
        <w:tab/>
        <w:t>-    'Consulting\\AppData\\Local\\Programs\\Python\\Python312\\Lib\\site-packages\\docx\\templates\\default-header.xml',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372 </w:t>
        <w:tab/>
        <w:t>+    'Consulting\\AppData\\Local\\Programs\\Python\\Python312\\Lib\\site-packages\\docx\\templates\\default-styles.xml',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370 </w:t>
        <w:tab/>
        <w:t xml:space="preserve">    </w:t>
        <w:tab/>
        <w:t>-   ('docx\\templates\\default.docx',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374 </w:t>
        <w:tab/>
        <w:t>+   ('docx\\templates\\default-docx-template\\customXml\\itemProps1.xml',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372 </w:t>
        <w:tab/>
        <w:t xml:space="preserve">    </w:t>
        <w:tab/>
        <w:t>-    'Consulting\\AppData\\Local\\Programs\\Python\\Python312\\Lib\\site-packages\\docx\\templates\\default.docx',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376 </w:t>
        <w:tab/>
        <w:t>+    'Consulting\\AppData\\Local\\Programs\\Python\\Python312\\Lib\\site-packages\\docx\\templates\\default-docx-template\\customXml\\itemProps1.xml',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374 </w:t>
        <w:tab/>
        <w:t xml:space="preserve">    </w:t>
        <w:tab/>
        <w:t>-   ('docx\\templates\\default-docx-template\\word\\_rels\\document.xml.rels',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378 </w:t>
        <w:tab/>
        <w:t>+   ('docx\\templates\\default-docx-template\\word\\fontTable.xml',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376 </w:t>
        <w:tab/>
        <w:t xml:space="preserve">    </w:t>
        <w:tab/>
        <w:t>-    'Consulting\\AppData\\Local\\Programs\\Python\\Python312\\Lib\\site-packages\\docx\\templates\\default-docx-template\\word\\_rels\\document.xml.rels',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380 </w:t>
        <w:tab/>
        <w:t>+    'Consulting\\AppData\\Local\\Programs\\Python\\Python312\\Lib\\site-packages\\docx\\templates\\default-docx-template\\word\\fontTable.xml',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378 </w:t>
        <w:tab/>
        <w:t xml:space="preserve">    </w:t>
        <w:tab/>
        <w:t>-   ('docx\\templates\\default-docx-template\\docProps\\thumbnail.jpeg',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382 </w:t>
        <w:tab/>
        <w:t>+   ('docx\\templates\\default-docx-template\\docProps\\app.xml',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380 </w:t>
        <w:tab/>
        <w:t xml:space="preserve">    </w:t>
        <w:tab/>
        <w:t>-    'Consulting\\AppData\\Local\\Programs\\Python\\Python312\\Lib\\site-packages\\docx\\templates\\default-docx-template\\docProps\\thumbnail.jpeg',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384 </w:t>
        <w:tab/>
        <w:t>+    'Consulting\\AppData\\Local\\Programs\\Python\\Python312\\Lib\\site-packages\\docx\\templates\\default-docx-template\\docProps\\app.xml',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382 </w:t>
        <w:tab/>
        <w:t xml:space="preserve">    </w:t>
        <w:tab/>
        <w:t>-   ('docx\\templates\\default-docx-template\\word\\document.xml',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386 </w:t>
        <w:tab/>
        <w:t>+   ('docx\\templates\\default-docx-template\\word\\settings.xml',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384 </w:t>
        <w:tab/>
        <w:t xml:space="preserve">    </w:t>
        <w:tab/>
        <w:t>-    'Consulting\\AppData\\Local\\Programs\\Python\\Python312\\Lib\\site-packages\\docx\\templates\\default-docx-template\\word\\document.xml',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388 </w:t>
        <w:tab/>
        <w:t>+    'Consulting\\AppData\\Local\\Programs\\Python\\Python312\\Lib\\site-packages\\docx\\templates\\default-docx-template\\word\\settings.xml',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386 </w:t>
        <w:tab/>
        <w:t xml:space="preserve">    </w:t>
        <w:tab/>
        <w:t>-   ('docx\\templates\\default-docx-template\\word\\fontTable.xml',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390 </w:t>
        <w:tab/>
        <w:t>+   ('docx\\templates\\default-docx-template\\docProps\\thumbnail.jpeg',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388 </w:t>
        <w:tab/>
        <w:t xml:space="preserve">    </w:t>
        <w:tab/>
        <w:t>-    'Consulting\\AppData\\Local\\Programs\\Python\\Python312\\Lib\\site-packages\\docx\\templates\\default-docx-template\\word\\fontTable.xml',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392 </w:t>
        <w:tab/>
        <w:t>+    'Consulting\\AppData\\Local\\Programs\\Python\\Python312\\Lib\\site-packages\\docx\\templates\\default-docx-template\\docProps\\thumbnail.jpeg',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390 </w:t>
        <w:tab/>
        <w:t xml:space="preserve">    </w:t>
        <w:tab/>
        <w:t>-   ('docx\\templates\\default-docx-template\\word\\stylesWithEffects.xml',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394 </w:t>
        <w:tab/>
        <w:t>+   ('docx\\templates\\default-docx-template\\word\\_rels\\document.xml.rels',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392 </w:t>
        <w:tab/>
        <w:t xml:space="preserve">    </w:t>
        <w:tab/>
        <w:t>-    'Consulting\\AppData\\Local\\Programs\\Python\\Python312\\Lib\\site-packages\\docx\\templates\\default-docx-template\\word\\stylesWithEffects.xml',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396 </w:t>
        <w:tab/>
        <w:t>+    'Consulting\\AppData\\Local\\Programs\\Python\\Python312\\Lib\\site-packages\\docx\\templates\\default-docx-template\\word\\_rels\\document.xml.rels',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394 </w:t>
        <w:tab/>
        <w:t xml:space="preserve">    </w:t>
        <w:tab/>
        <w:t>-   ('docx\\templates\\default-docx-template\\docProps\\core.xml',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398 </w:t>
        <w:tab/>
        <w:t>+   ('docx\\templates\\default-docx-template\\word\\theme\\theme1.xml',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396 </w:t>
        <w:tab/>
        <w:t xml:space="preserve">    </w:t>
        <w:tab/>
        <w:t>-    'Consulting\\AppData\\Local\\Programs\\Python\\Python312\\Lib\\site-packages\\docx\\templates\\default-docx-template\\docProps\\core.xml',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400 </w:t>
        <w:tab/>
        <w:t>+    'Consulting\\AppData\\Local\\Programs\\Python\\Python312\\Lib\\site-packages\\docx\\templates\\default-docx-template\\word\\theme\\theme1.xml',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398 </w:t>
        <w:tab/>
        <w:t xml:space="preserve">    </w:t>
        <w:tab/>
        <w:t>-   ('docx\\templates\\default-styles.xml',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402 </w:t>
        <w:tab/>
        <w:t>+   ('docx\\templates\\default-footer.xml',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400 </w:t>
        <w:tab/>
        <w:t xml:space="preserve">    </w:t>
        <w:tab/>
        <w:t>-    'Consulting\\AppData\\Local\\Programs\\Python\\Python312\\Lib\\site-packages\\docx\\templates\\default-styles.xml',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404 </w:t>
        <w:tab/>
        <w:t>+    'Consulting\\AppData\\Local\\Programs\\Python\\Python312\\Lib\\site-packages\\docx\\templates\\default-footer.xml',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405 </w:t>
        <w:tab/>
        <w:t xml:space="preserve">    </w:t>
        <w:tab/>
        <w:t>-    'DATA'),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406 </w:t>
        <w:tab/>
        <w:t xml:space="preserve">    </w:t>
        <w:tab/>
        <w:t>-   ('docx\\templates\\default-docx-template\\customXml\\itemProps1.xml',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407 </w:t>
        <w:tab/>
        <w:t xml:space="preserve">    </w:t>
        <w:tab/>
        <w:t>-    'C:\\Users\\Amaris '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408 </w:t>
        <w:tab/>
        <w:t xml:space="preserve">    </w:t>
        <w:tab/>
        <w:t>-    'Consulting\\AppData\\Local\\Programs\\Python\\Python312\\Lib\\site-packages\\docx\\templates\\default-docx-template\\customXml\\itemProps1.xml',</w:t>
      </w:r>
    </w:p>
    <w:p>
      <w:pPr>
        <w:pStyle w:val="Heading1"/>
      </w:pPr>
      <w:r>
        <w:t>build/ProjeVersion3/ProjeVersion3.pkg Dosyasındaki Farklılıklar:</w:t>
      </w:r>
    </w:p>
    <w:p>
      <w:r>
        <w:t>Farklılık Sayısı: 0</w:t>
      </w:r>
    </w:p>
    <w:p>
      <w:r>
        <w:t xml:space="preserve">Farklılık Olan Fonksiyonlar: </w:t>
      </w:r>
    </w:p>
    <w:p>
      <w:pPr>
        <w:jc w:val="left"/>
      </w:pPr>
      <w:r>
        <w:rPr>
          <w:rFonts w:ascii="Courier New" w:hAnsi="Courier New"/>
          <w:sz w:val="0"/>
        </w:rPr>
        <w:t xml:space="preserve">0   </w:t>
        <w:tab/>
        <w:t xml:space="preserve">0   </w:t>
        <w:tab/>
        <w:t>Binary files a/build/ProjeVersion3/ProjeVersion3.pkg and b/build/ProjeVersion3/ProjeVersion3.pkg differ</w:t>
      </w:r>
    </w:p>
    <w:p>
      <w:pPr>
        <w:pStyle w:val="Heading1"/>
      </w:pPr>
      <w:r>
        <w:t>build/ProjeVersion3/warn-ProjeVersion3.txt Dosyasındaki Farklılıklar:</w:t>
      </w:r>
    </w:p>
    <w:p>
      <w:r>
        <w:t>Farklılık Sayısı: 2</w:t>
      </w:r>
    </w:p>
    <w:p>
      <w:r>
        <w:t xml:space="preserve">Farklılık Olan Fonksiyonlar: </w:t>
      </w:r>
    </w:p>
    <w:p>
      <w:r>
        <w:t>------------------------------</w:t>
      </w:r>
    </w:p>
    <w:p>
      <w:pPr>
        <w:jc w:val="left"/>
      </w:pPr>
      <w:r>
        <w:rPr>
          <w:rFonts w:ascii="Courier New" w:hAnsi="Courier New"/>
          <w:color w:val="FF0000"/>
          <w:sz w:val="0"/>
        </w:rPr>
        <w:t xml:space="preserve">23  </w:t>
        <w:tab/>
        <w:t xml:space="preserve">    </w:t>
        <w:tab/>
        <w:t>- missing module named posix - imported by os (conditional, optional), posixpath (optional), shutil (conditional), importlib._bootstrap_external (conditional)</w:t>
      </w:r>
    </w:p>
    <w:p>
      <w:pPr>
        <w:jc w:val="left"/>
      </w:pPr>
      <w:r>
        <w:rPr>
          <w:rFonts w:ascii="Courier New" w:hAnsi="Courier New"/>
          <w:color w:val="008000"/>
          <w:sz w:val="0"/>
        </w:rPr>
        <w:t xml:space="preserve">    </w:t>
        <w:tab/>
        <w:t xml:space="preserve">23  </w:t>
        <w:tab/>
        <w:t>+ missing module named posix - imported by os (conditional, optional), shutil (conditional), importlib._bootstrap_external (conditional), posixpath (optional)</w:t>
      </w:r>
    </w:p>
    <w:p>
      <w:pPr>
        <w:pStyle w:val="Heading1"/>
      </w:pPr>
      <w:r>
        <w:t>dist/ProjeVersion3.exe Dosyasındaki Farklılıklar:</w:t>
      </w:r>
    </w:p>
    <w:p>
      <w:r>
        <w:t>Farklılık Sayısı: 0</w:t>
      </w:r>
    </w:p>
    <w:p>
      <w:r>
        <w:t xml:space="preserve">Farklılık Olan Fonksiyonlar: </w:t>
      </w:r>
    </w:p>
    <w:p>
      <w:pPr>
        <w:jc w:val="left"/>
      </w:pPr>
      <w:r>
        <w:rPr>
          <w:rFonts w:ascii="Courier New" w:hAnsi="Courier New"/>
          <w:sz w:val="0"/>
        </w:rPr>
        <w:t xml:space="preserve">0   </w:t>
        <w:tab/>
        <w:t xml:space="preserve">0   </w:t>
        <w:tab/>
        <w:t>Binary files a/dist/ProjeVersion3.exe and b/dist/ProjeVersion3.exe differ</w:t>
      </w:r>
    </w:p>
    <w:p>
      <w:pPr>
        <w:pStyle w:val="Heading1"/>
      </w:pPr>
      <w:r>
        <w:t>dosya/Analysis-00.toc_diff.docx Dosyasındaki Farklılıklar:</w:t>
      </w:r>
    </w:p>
    <w:p>
      <w:r>
        <w:rPr>
          <w:color w:val="008000"/>
        </w:rPr>
        <w:t>File added: dosya/Analysis-00.toc_diff.docx</w:t>
      </w:r>
    </w:p>
    <w:p>
      <w:r>
        <w:t>Added Part</w:t>
      </w:r>
    </w:p>
    <w:p>
      <w:pPr>
        <w:pStyle w:val="Heading1"/>
      </w:pPr>
      <w:r>
        <w:t>dosya/EXE-00.toc_diff.docx Dosyasındaki Farklılıklar:</w:t>
      </w:r>
    </w:p>
    <w:p>
      <w:r>
        <w:rPr>
          <w:color w:val="008000"/>
        </w:rPr>
        <w:t>File added: dosya/EXE-00.toc_diff.docx</w:t>
      </w:r>
    </w:p>
    <w:p>
      <w:r>
        <w:t>Added Part</w:t>
      </w:r>
    </w:p>
    <w:p>
      <w:pPr>
        <w:pStyle w:val="Heading1"/>
      </w:pPr>
      <w:r>
        <w:t>dosya/PKG-00.toc_diff.docx Dosyasındaki Farklılıklar:</w:t>
      </w:r>
    </w:p>
    <w:p>
      <w:r>
        <w:rPr>
          <w:color w:val="008000"/>
        </w:rPr>
        <w:t>File added: dosya/PKG-00.toc_diff.docx</w:t>
      </w:r>
    </w:p>
    <w:p>
      <w:r>
        <w:t>Added Part</w:t>
      </w:r>
    </w:p>
    <w:p>
      <w:pPr>
        <w:pStyle w:val="Heading1"/>
      </w:pPr>
      <w:r>
        <w:t>dosya/ProjeVersion2.exe_diff.docx Dosyasındaki Farklılıklar:</w:t>
      </w:r>
    </w:p>
    <w:p>
      <w:r>
        <w:rPr>
          <w:color w:val="008000"/>
        </w:rPr>
        <w:t>File added: dosya/ProjeVersion2.exe_diff.docx</w:t>
      </w:r>
    </w:p>
    <w:p>
      <w:r>
        <w:t>Added Part</w:t>
      </w:r>
    </w:p>
    <w:p>
      <w:pPr>
        <w:pStyle w:val="Heading1"/>
      </w:pPr>
      <w:r>
        <w:t>dosya/ProjeVersion2.pkg_diff.docx Dosyasındaki Farklılıklar:</w:t>
      </w:r>
    </w:p>
    <w:p>
      <w:r>
        <w:rPr>
          <w:color w:val="008000"/>
        </w:rPr>
        <w:t>File added: dosya/ProjeVersion2.pkg_diff.docx</w:t>
      </w:r>
    </w:p>
    <w:p>
      <w:r>
        <w:t>Added Part</w:t>
      </w:r>
    </w:p>
    <w:p>
      <w:pPr>
        <w:pStyle w:val="Heading1"/>
      </w:pPr>
      <w:r>
        <w:t>dosya/ProjeVersion2.py_diff.docx Dosyasındaki Farklılıklar:</w:t>
      </w:r>
    </w:p>
    <w:p>
      <w:r>
        <w:rPr>
          <w:color w:val="008000"/>
        </w:rPr>
        <w:t>File added: dosya/ProjeVersion2.py_diff.docx</w:t>
      </w:r>
    </w:p>
    <w:p>
      <w:r>
        <w:t>Added Part</w:t>
      </w:r>
    </w:p>
    <w:p>
      <w:pPr>
        <w:pStyle w:val="Heading1"/>
      </w:pPr>
      <w:r>
        <w:t>dosya/diff_output.docx_diff.docx Dosyasındaki Farklılıklar:</w:t>
      </w:r>
    </w:p>
    <w:p>
      <w:r>
        <w:rPr>
          <w:color w:val="008000"/>
        </w:rPr>
        <w:t>File added: dosya/diff_output.docx_diff.docx</w:t>
      </w:r>
    </w:p>
    <w:p>
      <w:r>
        <w:t>Added Part</w:t>
      </w:r>
    </w:p>
    <w:p>
      <w:pPr>
        <w:pStyle w:val="Heading1"/>
      </w:pPr>
      <w:r>
        <w:t>dosya/text3.txt_diff.docx Dosyasındaki Farklılıklar:</w:t>
      </w:r>
    </w:p>
    <w:p>
      <w:r>
        <w:rPr>
          <w:color w:val="008000"/>
        </w:rPr>
        <w:t>File added: dosya/text3.txt_diff.docx</w:t>
      </w:r>
    </w:p>
    <w:p>
      <w:r>
        <w:t>Added Part</w:t>
      </w:r>
    </w:p>
    <w:p>
      <w:pPr>
        <w:pStyle w:val="Heading1"/>
      </w:pPr>
      <w:r>
        <w:t>dosya/warn-ProjeVersion2.txt_diff.docx Dosyasındaki Farklılıklar:</w:t>
      </w:r>
    </w:p>
    <w:p>
      <w:r>
        <w:rPr>
          <w:color w:val="008000"/>
        </w:rPr>
        <w:t>File added: dosya/warn-ProjeVersion2.txt_diff.docx</w:t>
      </w:r>
    </w:p>
    <w:p>
      <w:r>
        <w:t>Added Part</w:t>
      </w:r>
    </w:p>
    <w:p>
      <w:pPr>
        <w:pStyle w:val="Heading1"/>
      </w:pPr>
      <w:r>
        <w:t>dosya/~$ff_output.docx_diff.docx Dosyasındaki Farklılıklar:</w:t>
      </w:r>
    </w:p>
    <w:p>
      <w:r>
        <w:rPr>
          <w:color w:val="008000"/>
        </w:rPr>
        <w:t>File added: dosya/~$ff_output.docx_diff.docx</w:t>
      </w:r>
    </w:p>
    <w:p>
      <w:r>
        <w:t>Added Part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